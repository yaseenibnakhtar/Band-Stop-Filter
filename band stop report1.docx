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EDBBE" w14:textId="5405A75D" w:rsidR="009A49D2" w:rsidRPr="009B5A00" w:rsidRDefault="009A49D2" w:rsidP="009A49D2">
      <w:pPr>
        <w:spacing w:before="59" w:line="362" w:lineRule="auto"/>
        <w:ind w:right="1217"/>
        <w:rPr>
          <w:rFonts w:ascii="Times New Roman" w:hAnsi="Times New Roman" w:cs="Times New Roman"/>
          <w:b/>
          <w:sz w:val="28"/>
          <w:szCs w:val="20"/>
        </w:rPr>
      </w:pPr>
    </w:p>
    <w:p w14:paraId="3886A7E3" w14:textId="01529943" w:rsidR="009A49D2" w:rsidRPr="009B5A00" w:rsidRDefault="009A49D2" w:rsidP="009A49D2">
      <w:pPr>
        <w:spacing w:before="1" w:line="259" w:lineRule="auto"/>
        <w:ind w:left="1"/>
        <w:jc w:val="both"/>
        <w:rPr>
          <w:rFonts w:ascii="Times New Roman" w:hAnsi="Times New Roman" w:cs="Times New Roman"/>
          <w:b/>
          <w:sz w:val="36"/>
          <w:szCs w:val="24"/>
        </w:rPr>
      </w:pPr>
      <w:r w:rsidRPr="009B5A00">
        <w:rPr>
          <w:rFonts w:ascii="Times New Roman" w:hAnsi="Times New Roman" w:cs="Times New Roman"/>
          <w:b/>
          <w:sz w:val="36"/>
          <w:szCs w:val="24"/>
        </w:rPr>
        <w:t>Project</w:t>
      </w:r>
      <w:r w:rsidRPr="009B5A00">
        <w:rPr>
          <w:rFonts w:ascii="Times New Roman" w:hAnsi="Times New Roman" w:cs="Times New Roman"/>
          <w:b/>
          <w:spacing w:val="-10"/>
          <w:sz w:val="36"/>
          <w:szCs w:val="24"/>
        </w:rPr>
        <w:t xml:space="preserve"> </w:t>
      </w:r>
      <w:r w:rsidRPr="009B5A00">
        <w:rPr>
          <w:rFonts w:ascii="Times New Roman" w:hAnsi="Times New Roman" w:cs="Times New Roman"/>
          <w:b/>
          <w:sz w:val="36"/>
          <w:szCs w:val="24"/>
        </w:rPr>
        <w:t>Report: Design and Implementation of a Band-Stop Filter</w:t>
      </w:r>
    </w:p>
    <w:p w14:paraId="7A5EF080" w14:textId="2EB5C6F6" w:rsidR="009A49D2" w:rsidRPr="009B5A00" w:rsidRDefault="009B5A00" w:rsidP="009A49D2">
      <w:pPr>
        <w:spacing w:before="59" w:line="362" w:lineRule="auto"/>
        <w:ind w:right="1217"/>
        <w:rPr>
          <w:rFonts w:ascii="Times New Roman" w:hAnsi="Times New Roman" w:cs="Times New Roman"/>
          <w:b/>
          <w:sz w:val="28"/>
          <w:szCs w:val="20"/>
        </w:rPr>
      </w:pPr>
      <w:r w:rsidRPr="009B5A00">
        <w:rPr>
          <w:rFonts w:ascii="Times New Roman" w:hAnsi="Times New Roman" w:cs="Times New Roman"/>
          <w:b/>
          <w:noProof/>
          <w:sz w:val="18"/>
          <w:szCs w:val="20"/>
        </w:rPr>
        <mc:AlternateContent>
          <mc:Choice Requires="wps">
            <w:drawing>
              <wp:anchor distT="0" distB="0" distL="114300" distR="114300" simplePos="0" relativeHeight="251667968" behindDoc="0" locked="0" layoutInCell="1" allowOverlap="1" wp14:anchorId="56F1A650" wp14:editId="170B1111">
                <wp:simplePos x="0" y="0"/>
                <wp:positionH relativeFrom="column">
                  <wp:posOffset>3668943</wp:posOffset>
                </wp:positionH>
                <wp:positionV relativeFrom="paragraph">
                  <wp:posOffset>363789</wp:posOffset>
                </wp:positionV>
                <wp:extent cx="0" cy="5546177"/>
                <wp:effectExtent l="57150" t="19050" r="76200" b="92710"/>
                <wp:wrapNone/>
                <wp:docPr id="1905773033" name="Straight Connector 4"/>
                <wp:cNvGraphicFramePr/>
                <a:graphic xmlns:a="http://schemas.openxmlformats.org/drawingml/2006/main">
                  <a:graphicData uri="http://schemas.microsoft.com/office/word/2010/wordprocessingShape">
                    <wps:wsp>
                      <wps:cNvCnPr/>
                      <wps:spPr>
                        <a:xfrm flipH="1">
                          <a:off x="0" y="0"/>
                          <a:ext cx="0" cy="5546177"/>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C1C06" id="Straight Connector 4" o:spid="_x0000_s1026" style="position:absolute;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9pt,28.65pt" to="288.9pt,4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" strokecolor="black [3213]" strokeweight="2pt">
                <v:shadow on="t" color="black" opacity="24903f" origin=",.5" offset="0,.55556mm"/>
              </v:line>
            </w:pict>
          </mc:Fallback>
        </mc:AlternateContent>
      </w:r>
    </w:p>
    <w:p w14:paraId="298356ED" w14:textId="41EFFC7B" w:rsidR="009A49D2" w:rsidRPr="009B5A00" w:rsidRDefault="009A49D2" w:rsidP="009A49D2">
      <w:pPr>
        <w:spacing w:before="59" w:line="362" w:lineRule="auto"/>
        <w:ind w:right="1217"/>
        <w:rPr>
          <w:rFonts w:ascii="Times New Roman" w:hAnsi="Times New Roman" w:cs="Times New Roman"/>
          <w:b/>
          <w:sz w:val="28"/>
          <w:szCs w:val="20"/>
        </w:rPr>
      </w:pPr>
      <w:r w:rsidRPr="009B5A00">
        <w:rPr>
          <w:rFonts w:ascii="Times New Roman" w:hAnsi="Times New Roman" w:cs="Times New Roman"/>
          <w:b/>
          <w:sz w:val="28"/>
          <w:szCs w:val="20"/>
        </w:rPr>
        <w:t>International</w:t>
      </w:r>
      <w:r w:rsidRPr="009B5A00">
        <w:rPr>
          <w:rFonts w:ascii="Times New Roman" w:hAnsi="Times New Roman" w:cs="Times New Roman"/>
          <w:b/>
          <w:spacing w:val="-20"/>
          <w:sz w:val="28"/>
          <w:szCs w:val="20"/>
        </w:rPr>
        <w:t xml:space="preserve"> </w:t>
      </w:r>
      <w:r w:rsidRPr="009B5A00">
        <w:rPr>
          <w:rFonts w:ascii="Times New Roman" w:hAnsi="Times New Roman" w:cs="Times New Roman"/>
          <w:b/>
          <w:sz w:val="28"/>
          <w:szCs w:val="20"/>
        </w:rPr>
        <w:t>Islamic</w:t>
      </w:r>
      <w:r w:rsidRPr="009B5A00">
        <w:rPr>
          <w:rFonts w:ascii="Times New Roman" w:hAnsi="Times New Roman" w:cs="Times New Roman"/>
          <w:b/>
          <w:spacing w:val="-20"/>
          <w:sz w:val="28"/>
          <w:szCs w:val="20"/>
        </w:rPr>
        <w:t xml:space="preserve"> </w:t>
      </w:r>
      <w:r w:rsidRPr="009B5A00">
        <w:rPr>
          <w:rFonts w:ascii="Times New Roman" w:hAnsi="Times New Roman" w:cs="Times New Roman"/>
          <w:b/>
          <w:sz w:val="28"/>
          <w:szCs w:val="20"/>
        </w:rPr>
        <w:t>University,</w:t>
      </w:r>
      <w:r w:rsidRPr="009B5A00">
        <w:rPr>
          <w:rFonts w:ascii="Times New Roman" w:hAnsi="Times New Roman" w:cs="Times New Roman"/>
          <w:b/>
          <w:spacing w:val="-19"/>
          <w:sz w:val="28"/>
          <w:szCs w:val="20"/>
        </w:rPr>
        <w:t xml:space="preserve"> </w:t>
      </w:r>
      <w:r w:rsidRPr="009B5A00">
        <w:rPr>
          <w:rFonts w:ascii="Times New Roman" w:hAnsi="Times New Roman" w:cs="Times New Roman"/>
          <w:b/>
          <w:sz w:val="28"/>
          <w:szCs w:val="20"/>
        </w:rPr>
        <w:t xml:space="preserve">Islamabad            </w:t>
      </w:r>
    </w:p>
    <w:p w14:paraId="0CBF1CD2" w14:textId="2F334C9C" w:rsidR="009A49D2" w:rsidRPr="009B5A00" w:rsidRDefault="009B5A00" w:rsidP="009A49D2">
      <w:pPr>
        <w:spacing w:before="59" w:line="362" w:lineRule="auto"/>
        <w:ind w:right="1217"/>
        <w:rPr>
          <w:rFonts w:ascii="Times New Roman" w:hAnsi="Times New Roman" w:cs="Times New Roman"/>
          <w:b/>
          <w:sz w:val="28"/>
          <w:szCs w:val="20"/>
        </w:rPr>
      </w:pPr>
      <w:r w:rsidRPr="009B5A00">
        <w:rPr>
          <w:rFonts w:ascii="Times New Roman" w:hAnsi="Times New Roman" w:cs="Times New Roman"/>
          <w:b/>
          <w:noProof/>
          <w:sz w:val="32"/>
        </w:rPr>
        <mc:AlternateContent>
          <mc:Choice Requires="wps">
            <w:drawing>
              <wp:anchor distT="45720" distB="45720" distL="114300" distR="114300" simplePos="0" relativeHeight="251673088" behindDoc="0" locked="0" layoutInCell="1" allowOverlap="1" wp14:anchorId="3D3D376D" wp14:editId="427445D7">
                <wp:simplePos x="0" y="0"/>
                <wp:positionH relativeFrom="column">
                  <wp:posOffset>3933190</wp:posOffset>
                </wp:positionH>
                <wp:positionV relativeFrom="paragraph">
                  <wp:posOffset>124460</wp:posOffset>
                </wp:positionV>
                <wp:extent cx="2443480" cy="57543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3480" cy="5754370"/>
                        </a:xfrm>
                        <a:prstGeom prst="rect">
                          <a:avLst/>
                        </a:prstGeom>
                        <a:solidFill>
                          <a:srgbClr val="FFFFFF"/>
                        </a:solidFill>
                        <a:ln w="9525">
                          <a:noFill/>
                          <a:miter lim="800000"/>
                          <a:headEnd/>
                          <a:tailEnd/>
                        </a:ln>
                      </wps:spPr>
                      <wps:txbx>
                        <w:txbxContent>
                          <w:p w14:paraId="60F198A3" w14:textId="77777777" w:rsidR="009B5A00" w:rsidRPr="009B5A00" w:rsidRDefault="009B5A00" w:rsidP="009B5A00">
                            <w:pPr>
                              <w:tabs>
                                <w:tab w:val="left" w:pos="2880"/>
                              </w:tabs>
                              <w:spacing w:before="189"/>
                              <w:rPr>
                                <w:b/>
                                <w:spacing w:val="-2"/>
                                <w:sz w:val="32"/>
                                <w:szCs w:val="32"/>
                              </w:rPr>
                            </w:pPr>
                            <w:r w:rsidRPr="009B5A00">
                              <w:rPr>
                                <w:b/>
                                <w:sz w:val="32"/>
                                <w:szCs w:val="32"/>
                              </w:rPr>
                              <w:t>Project</w:t>
                            </w:r>
                            <w:r w:rsidRPr="009B5A00">
                              <w:rPr>
                                <w:b/>
                                <w:spacing w:val="-18"/>
                                <w:sz w:val="32"/>
                                <w:szCs w:val="32"/>
                              </w:rPr>
                              <w:t xml:space="preserve"> </w:t>
                            </w:r>
                            <w:r w:rsidRPr="009B5A00">
                              <w:rPr>
                                <w:b/>
                                <w:spacing w:val="-2"/>
                                <w:sz w:val="32"/>
                                <w:szCs w:val="32"/>
                              </w:rPr>
                              <w:t>Members:</w:t>
                            </w:r>
                          </w:p>
                          <w:p w14:paraId="62772D5B" w14:textId="6531150E" w:rsidR="009B5A00" w:rsidRPr="009B5A00" w:rsidRDefault="009B5A00" w:rsidP="009B5A00">
                            <w:pPr>
                              <w:pStyle w:val="ListParagraph"/>
                              <w:numPr>
                                <w:ilvl w:val="0"/>
                                <w:numId w:val="14"/>
                              </w:numPr>
                              <w:tabs>
                                <w:tab w:val="left" w:pos="2880"/>
                              </w:tabs>
                              <w:spacing w:before="189"/>
                              <w:rPr>
                                <w:b/>
                                <w:spacing w:val="-2"/>
                                <w:sz w:val="32"/>
                                <w:szCs w:val="32"/>
                              </w:rPr>
                            </w:pPr>
                            <w:r w:rsidRPr="009B5A00">
                              <w:rPr>
                                <w:b/>
                                <w:spacing w:val="-2"/>
                                <w:sz w:val="32"/>
                                <w:szCs w:val="32"/>
                              </w:rPr>
                              <w:t>Muhammad</w:t>
                            </w:r>
                            <w:r w:rsidRPr="009B5A00">
                              <w:rPr>
                                <w:b/>
                                <w:spacing w:val="-13"/>
                                <w:sz w:val="32"/>
                                <w:szCs w:val="32"/>
                              </w:rPr>
                              <w:t xml:space="preserve"> </w:t>
                            </w:r>
                            <w:r w:rsidRPr="009B5A00">
                              <w:rPr>
                                <w:b/>
                                <w:spacing w:val="-2"/>
                                <w:sz w:val="32"/>
                                <w:szCs w:val="32"/>
                              </w:rPr>
                              <w:t xml:space="preserve">Yaseen </w:t>
                            </w:r>
                          </w:p>
                          <w:p w14:paraId="05497D9B" w14:textId="6F645A9A" w:rsidR="009B5A00" w:rsidRPr="009B5A00" w:rsidRDefault="009B5A00" w:rsidP="009B5A00">
                            <w:pPr>
                              <w:tabs>
                                <w:tab w:val="left" w:pos="2880"/>
                              </w:tabs>
                              <w:spacing w:before="189"/>
                              <w:rPr>
                                <w:b/>
                                <w:spacing w:val="-2"/>
                                <w:sz w:val="32"/>
                                <w:szCs w:val="32"/>
                              </w:rPr>
                            </w:pPr>
                            <w:r w:rsidRPr="009B5A00">
                              <w:rPr>
                                <w:b/>
                                <w:spacing w:val="-2"/>
                                <w:sz w:val="32"/>
                                <w:szCs w:val="32"/>
                              </w:rPr>
                              <w:t>21-FET/BSCE/F-22</w:t>
                            </w:r>
                          </w:p>
                          <w:p w14:paraId="6AB0B3DF" w14:textId="5722849D" w:rsidR="009B5A00" w:rsidRPr="009B5A00" w:rsidRDefault="009B5A00" w:rsidP="009B5A00">
                            <w:pPr>
                              <w:pStyle w:val="ListParagraph"/>
                              <w:numPr>
                                <w:ilvl w:val="0"/>
                                <w:numId w:val="14"/>
                              </w:numPr>
                              <w:tabs>
                                <w:tab w:val="left" w:pos="2880"/>
                              </w:tabs>
                              <w:spacing w:before="189"/>
                              <w:rPr>
                                <w:b/>
                                <w:spacing w:val="-4"/>
                                <w:sz w:val="32"/>
                                <w:szCs w:val="32"/>
                              </w:rPr>
                            </w:pPr>
                            <w:r w:rsidRPr="009B5A00">
                              <w:rPr>
                                <w:b/>
                                <w:sz w:val="32"/>
                                <w:szCs w:val="32"/>
                              </w:rPr>
                              <w:t>Khizar Abbas</w:t>
                            </w:r>
                          </w:p>
                          <w:p w14:paraId="13CCC49E" w14:textId="77777777" w:rsidR="009B5A00" w:rsidRDefault="009B5A00" w:rsidP="009B5A00">
                            <w:pPr>
                              <w:tabs>
                                <w:tab w:val="left" w:pos="2880"/>
                              </w:tabs>
                              <w:spacing w:before="189"/>
                              <w:rPr>
                                <w:b/>
                                <w:bCs/>
                                <w:spacing w:val="-4"/>
                                <w:sz w:val="32"/>
                                <w:szCs w:val="32"/>
                              </w:rPr>
                            </w:pPr>
                            <w:r w:rsidRPr="009B5A00">
                              <w:rPr>
                                <w:b/>
                                <w:bCs/>
                                <w:spacing w:val="-4"/>
                                <w:sz w:val="32"/>
                                <w:szCs w:val="32"/>
                              </w:rPr>
                              <w:t>20-Fet/Bsce/F22</w:t>
                            </w:r>
                          </w:p>
                          <w:p w14:paraId="4340985C" w14:textId="3A421281" w:rsidR="009B5A00" w:rsidRPr="009B5A00" w:rsidRDefault="009B5A00" w:rsidP="009B5A00">
                            <w:pPr>
                              <w:pStyle w:val="ListParagraph"/>
                              <w:numPr>
                                <w:ilvl w:val="0"/>
                                <w:numId w:val="14"/>
                              </w:numPr>
                              <w:tabs>
                                <w:tab w:val="left" w:pos="2880"/>
                              </w:tabs>
                              <w:spacing w:before="189"/>
                              <w:rPr>
                                <w:b/>
                                <w:bCs/>
                                <w:spacing w:val="-4"/>
                                <w:sz w:val="32"/>
                                <w:szCs w:val="32"/>
                              </w:rPr>
                            </w:pPr>
                            <w:r w:rsidRPr="009B5A00">
                              <w:rPr>
                                <w:b/>
                                <w:bCs/>
                                <w:spacing w:val="-4"/>
                                <w:sz w:val="32"/>
                                <w:szCs w:val="32"/>
                              </w:rPr>
                              <w:t>Waseef ullah</w:t>
                            </w:r>
                          </w:p>
                          <w:p w14:paraId="0CE1115B" w14:textId="77777777" w:rsidR="009B5A00" w:rsidRPr="009B5A00" w:rsidRDefault="009B5A00" w:rsidP="009B5A00">
                            <w:pPr>
                              <w:tabs>
                                <w:tab w:val="left" w:pos="2880"/>
                              </w:tabs>
                              <w:spacing w:before="189"/>
                              <w:rPr>
                                <w:b/>
                                <w:bCs/>
                                <w:spacing w:val="-4"/>
                                <w:sz w:val="32"/>
                                <w:szCs w:val="32"/>
                              </w:rPr>
                            </w:pPr>
                            <w:r w:rsidRPr="009B5A00">
                              <w:rPr>
                                <w:b/>
                                <w:bCs/>
                                <w:spacing w:val="-4"/>
                                <w:sz w:val="32"/>
                                <w:szCs w:val="32"/>
                              </w:rPr>
                              <w:t>16-Fet/Bsce/F22</w:t>
                            </w:r>
                          </w:p>
                          <w:p w14:paraId="75700A1D" w14:textId="71AB8C05" w:rsidR="009B5A00" w:rsidRPr="009B5A00" w:rsidRDefault="009B5A00" w:rsidP="009B5A00">
                            <w:pPr>
                              <w:pStyle w:val="ListParagraph"/>
                              <w:numPr>
                                <w:ilvl w:val="0"/>
                                <w:numId w:val="14"/>
                              </w:numPr>
                              <w:tabs>
                                <w:tab w:val="left" w:pos="2880"/>
                              </w:tabs>
                              <w:spacing w:before="189"/>
                              <w:rPr>
                                <w:b/>
                                <w:bCs/>
                                <w:spacing w:val="-4"/>
                                <w:sz w:val="32"/>
                                <w:szCs w:val="32"/>
                              </w:rPr>
                            </w:pPr>
                            <w:r w:rsidRPr="009B5A00">
                              <w:rPr>
                                <w:b/>
                                <w:bCs/>
                                <w:spacing w:val="-4"/>
                                <w:sz w:val="32"/>
                                <w:szCs w:val="32"/>
                              </w:rPr>
                              <w:t>Huzaifa bin Naeem</w:t>
                            </w:r>
                          </w:p>
                          <w:p w14:paraId="316394EB" w14:textId="77777777" w:rsidR="009B5A00" w:rsidRPr="009B5A00" w:rsidRDefault="009B5A00" w:rsidP="009B5A00">
                            <w:pPr>
                              <w:tabs>
                                <w:tab w:val="left" w:pos="2880"/>
                              </w:tabs>
                              <w:spacing w:before="189"/>
                              <w:rPr>
                                <w:b/>
                                <w:bCs/>
                                <w:spacing w:val="-4"/>
                                <w:sz w:val="32"/>
                                <w:szCs w:val="32"/>
                              </w:rPr>
                            </w:pPr>
                            <w:r w:rsidRPr="009B5A00">
                              <w:rPr>
                                <w:b/>
                                <w:bCs/>
                                <w:spacing w:val="-4"/>
                                <w:sz w:val="32"/>
                                <w:szCs w:val="32"/>
                              </w:rPr>
                              <w:t>14-Fet/Bsce/F22</w:t>
                            </w:r>
                          </w:p>
                          <w:p w14:paraId="519C7487" w14:textId="3D6241D1" w:rsidR="009B5A00" w:rsidRPr="009B5A00" w:rsidRDefault="009B5A00" w:rsidP="009B5A00">
                            <w:pPr>
                              <w:pStyle w:val="ListParagraph"/>
                              <w:numPr>
                                <w:ilvl w:val="0"/>
                                <w:numId w:val="14"/>
                              </w:numPr>
                              <w:tabs>
                                <w:tab w:val="left" w:pos="2880"/>
                              </w:tabs>
                              <w:spacing w:before="189"/>
                              <w:rPr>
                                <w:b/>
                                <w:bCs/>
                                <w:spacing w:val="-4"/>
                                <w:sz w:val="32"/>
                                <w:szCs w:val="32"/>
                              </w:rPr>
                            </w:pPr>
                            <w:r w:rsidRPr="009B5A00">
                              <w:rPr>
                                <w:b/>
                                <w:bCs/>
                                <w:spacing w:val="-4"/>
                                <w:sz w:val="32"/>
                                <w:szCs w:val="32"/>
                              </w:rPr>
                              <w:t>Riyan Rafi</w:t>
                            </w:r>
                          </w:p>
                          <w:p w14:paraId="5454D270" w14:textId="77777777" w:rsidR="009B5A00" w:rsidRPr="009B5A00" w:rsidRDefault="009B5A00" w:rsidP="009B5A00">
                            <w:pPr>
                              <w:tabs>
                                <w:tab w:val="left" w:pos="2880"/>
                              </w:tabs>
                              <w:spacing w:before="189"/>
                              <w:rPr>
                                <w:b/>
                                <w:bCs/>
                                <w:spacing w:val="-4"/>
                                <w:sz w:val="32"/>
                                <w:szCs w:val="32"/>
                              </w:rPr>
                            </w:pPr>
                            <w:r w:rsidRPr="009B5A00">
                              <w:rPr>
                                <w:b/>
                                <w:bCs/>
                                <w:spacing w:val="-4"/>
                                <w:sz w:val="32"/>
                                <w:szCs w:val="32"/>
                              </w:rPr>
                              <w:t>15-Fet/Bsce/F22</w:t>
                            </w:r>
                          </w:p>
                          <w:p w14:paraId="3BA27D79" w14:textId="77777777" w:rsidR="009B5A00" w:rsidRDefault="009B5A00" w:rsidP="009B5A00">
                            <w:pPr>
                              <w:tabs>
                                <w:tab w:val="left" w:pos="2880"/>
                              </w:tabs>
                              <w:spacing w:before="189"/>
                              <w:rPr>
                                <w:b/>
                                <w:spacing w:val="-4"/>
                                <w:sz w:val="28"/>
                                <w:szCs w:val="20"/>
                              </w:rPr>
                            </w:pPr>
                          </w:p>
                          <w:p w14:paraId="0AB5DF81" w14:textId="1A2F1CDA" w:rsidR="009B5A00" w:rsidRPr="009B5A00" w:rsidRDefault="009B5A00">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3D376D" id="_x0000_t202" coordsize="21600,21600" o:spt="202" path="m,l,21600r21600,l21600,xe">
                <v:stroke joinstyle="miter"/>
                <v:path gradientshapeok="t" o:connecttype="rect"/>
              </v:shapetype>
              <v:shape id="Text Box 2" o:spid="_x0000_s1026" type="#_x0000_t202" style="position:absolute;margin-left:309.7pt;margin-top:9.8pt;width:192.4pt;height:453.1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" stroked="f">
                <v:textbox>
                  <w:txbxContent>
                    <w:p w14:paraId="60F198A3" w14:textId="77777777" w:rsidR="009B5A00" w:rsidRPr="009B5A00" w:rsidRDefault="009B5A00" w:rsidP="009B5A00">
                      <w:pPr>
                        <w:tabs>
                          <w:tab w:val="left" w:pos="2880"/>
                        </w:tabs>
                        <w:spacing w:before="189"/>
                        <w:rPr>
                          <w:b/>
                          <w:spacing w:val="-2"/>
                          <w:sz w:val="32"/>
                          <w:szCs w:val="32"/>
                        </w:rPr>
                      </w:pPr>
                      <w:r w:rsidRPr="009B5A00">
                        <w:rPr>
                          <w:b/>
                          <w:sz w:val="32"/>
                          <w:szCs w:val="32"/>
                        </w:rPr>
                        <w:t>Project</w:t>
                      </w:r>
                      <w:r w:rsidRPr="009B5A00">
                        <w:rPr>
                          <w:b/>
                          <w:spacing w:val="-18"/>
                          <w:sz w:val="32"/>
                          <w:szCs w:val="32"/>
                        </w:rPr>
                        <w:t xml:space="preserve"> </w:t>
                      </w:r>
                      <w:r w:rsidRPr="009B5A00">
                        <w:rPr>
                          <w:b/>
                          <w:spacing w:val="-2"/>
                          <w:sz w:val="32"/>
                          <w:szCs w:val="32"/>
                        </w:rPr>
                        <w:t>Members:</w:t>
                      </w:r>
                    </w:p>
                    <w:p w14:paraId="62772D5B" w14:textId="6531150E" w:rsidR="009B5A00" w:rsidRPr="009B5A00" w:rsidRDefault="009B5A00" w:rsidP="009B5A00">
                      <w:pPr>
                        <w:pStyle w:val="ListParagraph"/>
                        <w:numPr>
                          <w:ilvl w:val="0"/>
                          <w:numId w:val="14"/>
                        </w:numPr>
                        <w:tabs>
                          <w:tab w:val="left" w:pos="2880"/>
                        </w:tabs>
                        <w:spacing w:before="189"/>
                        <w:rPr>
                          <w:b/>
                          <w:spacing w:val="-2"/>
                          <w:sz w:val="32"/>
                          <w:szCs w:val="32"/>
                        </w:rPr>
                      </w:pPr>
                      <w:r w:rsidRPr="009B5A00">
                        <w:rPr>
                          <w:b/>
                          <w:spacing w:val="-2"/>
                          <w:sz w:val="32"/>
                          <w:szCs w:val="32"/>
                        </w:rPr>
                        <w:t>Muhammad</w:t>
                      </w:r>
                      <w:r w:rsidRPr="009B5A00">
                        <w:rPr>
                          <w:b/>
                          <w:spacing w:val="-13"/>
                          <w:sz w:val="32"/>
                          <w:szCs w:val="32"/>
                        </w:rPr>
                        <w:t xml:space="preserve"> </w:t>
                      </w:r>
                      <w:r w:rsidRPr="009B5A00">
                        <w:rPr>
                          <w:b/>
                          <w:spacing w:val="-2"/>
                          <w:sz w:val="32"/>
                          <w:szCs w:val="32"/>
                        </w:rPr>
                        <w:t xml:space="preserve">Yaseen </w:t>
                      </w:r>
                    </w:p>
                    <w:p w14:paraId="05497D9B" w14:textId="6F645A9A" w:rsidR="009B5A00" w:rsidRPr="009B5A00" w:rsidRDefault="009B5A00" w:rsidP="009B5A00">
                      <w:pPr>
                        <w:tabs>
                          <w:tab w:val="left" w:pos="2880"/>
                        </w:tabs>
                        <w:spacing w:before="189"/>
                        <w:rPr>
                          <w:b/>
                          <w:spacing w:val="-2"/>
                          <w:sz w:val="32"/>
                          <w:szCs w:val="32"/>
                        </w:rPr>
                      </w:pPr>
                      <w:r w:rsidRPr="009B5A00">
                        <w:rPr>
                          <w:b/>
                          <w:spacing w:val="-2"/>
                          <w:sz w:val="32"/>
                          <w:szCs w:val="32"/>
                        </w:rPr>
                        <w:t>21-FET/BSCE/F-22</w:t>
                      </w:r>
                    </w:p>
                    <w:p w14:paraId="6AB0B3DF" w14:textId="5722849D" w:rsidR="009B5A00" w:rsidRPr="009B5A00" w:rsidRDefault="009B5A00" w:rsidP="009B5A00">
                      <w:pPr>
                        <w:pStyle w:val="ListParagraph"/>
                        <w:numPr>
                          <w:ilvl w:val="0"/>
                          <w:numId w:val="14"/>
                        </w:numPr>
                        <w:tabs>
                          <w:tab w:val="left" w:pos="2880"/>
                        </w:tabs>
                        <w:spacing w:before="189"/>
                        <w:rPr>
                          <w:b/>
                          <w:spacing w:val="-4"/>
                          <w:sz w:val="32"/>
                          <w:szCs w:val="32"/>
                        </w:rPr>
                      </w:pPr>
                      <w:r w:rsidRPr="009B5A00">
                        <w:rPr>
                          <w:b/>
                          <w:sz w:val="32"/>
                          <w:szCs w:val="32"/>
                        </w:rPr>
                        <w:t>Khizar Abbas</w:t>
                      </w:r>
                    </w:p>
                    <w:p w14:paraId="13CCC49E" w14:textId="77777777" w:rsidR="009B5A00" w:rsidRDefault="009B5A00" w:rsidP="009B5A00">
                      <w:pPr>
                        <w:tabs>
                          <w:tab w:val="left" w:pos="2880"/>
                        </w:tabs>
                        <w:spacing w:before="189"/>
                        <w:rPr>
                          <w:b/>
                          <w:bCs/>
                          <w:spacing w:val="-4"/>
                          <w:sz w:val="32"/>
                          <w:szCs w:val="32"/>
                        </w:rPr>
                      </w:pPr>
                      <w:r w:rsidRPr="009B5A00">
                        <w:rPr>
                          <w:b/>
                          <w:bCs/>
                          <w:spacing w:val="-4"/>
                          <w:sz w:val="32"/>
                          <w:szCs w:val="32"/>
                        </w:rPr>
                        <w:t>20-Fet/</w:t>
                      </w:r>
                      <w:proofErr w:type="spellStart"/>
                      <w:r w:rsidRPr="009B5A00">
                        <w:rPr>
                          <w:b/>
                          <w:bCs/>
                          <w:spacing w:val="-4"/>
                          <w:sz w:val="32"/>
                          <w:szCs w:val="32"/>
                        </w:rPr>
                        <w:t>Bsce</w:t>
                      </w:r>
                      <w:proofErr w:type="spellEnd"/>
                      <w:r w:rsidRPr="009B5A00">
                        <w:rPr>
                          <w:b/>
                          <w:bCs/>
                          <w:spacing w:val="-4"/>
                          <w:sz w:val="32"/>
                          <w:szCs w:val="32"/>
                        </w:rPr>
                        <w:t>/F22</w:t>
                      </w:r>
                    </w:p>
                    <w:p w14:paraId="4340985C" w14:textId="3A421281" w:rsidR="009B5A00" w:rsidRPr="009B5A00" w:rsidRDefault="009B5A00" w:rsidP="009B5A00">
                      <w:pPr>
                        <w:pStyle w:val="ListParagraph"/>
                        <w:numPr>
                          <w:ilvl w:val="0"/>
                          <w:numId w:val="14"/>
                        </w:numPr>
                        <w:tabs>
                          <w:tab w:val="left" w:pos="2880"/>
                        </w:tabs>
                        <w:spacing w:before="189"/>
                        <w:rPr>
                          <w:b/>
                          <w:bCs/>
                          <w:spacing w:val="-4"/>
                          <w:sz w:val="32"/>
                          <w:szCs w:val="32"/>
                        </w:rPr>
                      </w:pPr>
                      <w:r w:rsidRPr="009B5A00">
                        <w:rPr>
                          <w:b/>
                          <w:bCs/>
                          <w:spacing w:val="-4"/>
                          <w:sz w:val="32"/>
                          <w:szCs w:val="32"/>
                        </w:rPr>
                        <w:t xml:space="preserve">Waseef </w:t>
                      </w:r>
                      <w:proofErr w:type="spellStart"/>
                      <w:r w:rsidRPr="009B5A00">
                        <w:rPr>
                          <w:b/>
                          <w:bCs/>
                          <w:spacing w:val="-4"/>
                          <w:sz w:val="32"/>
                          <w:szCs w:val="32"/>
                        </w:rPr>
                        <w:t>ullah</w:t>
                      </w:r>
                      <w:proofErr w:type="spellEnd"/>
                    </w:p>
                    <w:p w14:paraId="0CE1115B" w14:textId="77777777" w:rsidR="009B5A00" w:rsidRPr="009B5A00" w:rsidRDefault="009B5A00" w:rsidP="009B5A00">
                      <w:pPr>
                        <w:tabs>
                          <w:tab w:val="left" w:pos="2880"/>
                        </w:tabs>
                        <w:spacing w:before="189"/>
                        <w:rPr>
                          <w:b/>
                          <w:bCs/>
                          <w:spacing w:val="-4"/>
                          <w:sz w:val="32"/>
                          <w:szCs w:val="32"/>
                        </w:rPr>
                      </w:pPr>
                      <w:r w:rsidRPr="009B5A00">
                        <w:rPr>
                          <w:b/>
                          <w:bCs/>
                          <w:spacing w:val="-4"/>
                          <w:sz w:val="32"/>
                          <w:szCs w:val="32"/>
                        </w:rPr>
                        <w:t>16-Fet/</w:t>
                      </w:r>
                      <w:proofErr w:type="spellStart"/>
                      <w:r w:rsidRPr="009B5A00">
                        <w:rPr>
                          <w:b/>
                          <w:bCs/>
                          <w:spacing w:val="-4"/>
                          <w:sz w:val="32"/>
                          <w:szCs w:val="32"/>
                        </w:rPr>
                        <w:t>Bsce</w:t>
                      </w:r>
                      <w:proofErr w:type="spellEnd"/>
                      <w:r w:rsidRPr="009B5A00">
                        <w:rPr>
                          <w:b/>
                          <w:bCs/>
                          <w:spacing w:val="-4"/>
                          <w:sz w:val="32"/>
                          <w:szCs w:val="32"/>
                        </w:rPr>
                        <w:t>/F22</w:t>
                      </w:r>
                    </w:p>
                    <w:p w14:paraId="75700A1D" w14:textId="71AB8C05" w:rsidR="009B5A00" w:rsidRPr="009B5A00" w:rsidRDefault="009B5A00" w:rsidP="009B5A00">
                      <w:pPr>
                        <w:pStyle w:val="ListParagraph"/>
                        <w:numPr>
                          <w:ilvl w:val="0"/>
                          <w:numId w:val="14"/>
                        </w:numPr>
                        <w:tabs>
                          <w:tab w:val="left" w:pos="2880"/>
                        </w:tabs>
                        <w:spacing w:before="189"/>
                        <w:rPr>
                          <w:b/>
                          <w:bCs/>
                          <w:spacing w:val="-4"/>
                          <w:sz w:val="32"/>
                          <w:szCs w:val="32"/>
                        </w:rPr>
                      </w:pPr>
                      <w:r w:rsidRPr="009B5A00">
                        <w:rPr>
                          <w:b/>
                          <w:bCs/>
                          <w:spacing w:val="-4"/>
                          <w:sz w:val="32"/>
                          <w:szCs w:val="32"/>
                        </w:rPr>
                        <w:t>Huzaifa bin Naeem</w:t>
                      </w:r>
                    </w:p>
                    <w:p w14:paraId="316394EB" w14:textId="77777777" w:rsidR="009B5A00" w:rsidRPr="009B5A00" w:rsidRDefault="009B5A00" w:rsidP="009B5A00">
                      <w:pPr>
                        <w:tabs>
                          <w:tab w:val="left" w:pos="2880"/>
                        </w:tabs>
                        <w:spacing w:before="189"/>
                        <w:rPr>
                          <w:b/>
                          <w:bCs/>
                          <w:spacing w:val="-4"/>
                          <w:sz w:val="32"/>
                          <w:szCs w:val="32"/>
                        </w:rPr>
                      </w:pPr>
                      <w:r w:rsidRPr="009B5A00">
                        <w:rPr>
                          <w:b/>
                          <w:bCs/>
                          <w:spacing w:val="-4"/>
                          <w:sz w:val="32"/>
                          <w:szCs w:val="32"/>
                        </w:rPr>
                        <w:t>14-Fet/</w:t>
                      </w:r>
                      <w:proofErr w:type="spellStart"/>
                      <w:r w:rsidRPr="009B5A00">
                        <w:rPr>
                          <w:b/>
                          <w:bCs/>
                          <w:spacing w:val="-4"/>
                          <w:sz w:val="32"/>
                          <w:szCs w:val="32"/>
                        </w:rPr>
                        <w:t>Bsce</w:t>
                      </w:r>
                      <w:proofErr w:type="spellEnd"/>
                      <w:r w:rsidRPr="009B5A00">
                        <w:rPr>
                          <w:b/>
                          <w:bCs/>
                          <w:spacing w:val="-4"/>
                          <w:sz w:val="32"/>
                          <w:szCs w:val="32"/>
                        </w:rPr>
                        <w:t>/F22</w:t>
                      </w:r>
                    </w:p>
                    <w:p w14:paraId="519C7487" w14:textId="3D6241D1" w:rsidR="009B5A00" w:rsidRPr="009B5A00" w:rsidRDefault="009B5A00" w:rsidP="009B5A00">
                      <w:pPr>
                        <w:pStyle w:val="ListParagraph"/>
                        <w:numPr>
                          <w:ilvl w:val="0"/>
                          <w:numId w:val="14"/>
                        </w:numPr>
                        <w:tabs>
                          <w:tab w:val="left" w:pos="2880"/>
                        </w:tabs>
                        <w:spacing w:before="189"/>
                        <w:rPr>
                          <w:b/>
                          <w:bCs/>
                          <w:spacing w:val="-4"/>
                          <w:sz w:val="32"/>
                          <w:szCs w:val="32"/>
                        </w:rPr>
                      </w:pPr>
                      <w:r w:rsidRPr="009B5A00">
                        <w:rPr>
                          <w:b/>
                          <w:bCs/>
                          <w:spacing w:val="-4"/>
                          <w:sz w:val="32"/>
                          <w:szCs w:val="32"/>
                        </w:rPr>
                        <w:t>Riyan Rafi</w:t>
                      </w:r>
                    </w:p>
                    <w:p w14:paraId="5454D270" w14:textId="77777777" w:rsidR="009B5A00" w:rsidRPr="009B5A00" w:rsidRDefault="009B5A00" w:rsidP="009B5A00">
                      <w:pPr>
                        <w:tabs>
                          <w:tab w:val="left" w:pos="2880"/>
                        </w:tabs>
                        <w:spacing w:before="189"/>
                        <w:rPr>
                          <w:b/>
                          <w:bCs/>
                          <w:spacing w:val="-4"/>
                          <w:sz w:val="32"/>
                          <w:szCs w:val="32"/>
                        </w:rPr>
                      </w:pPr>
                      <w:r w:rsidRPr="009B5A00">
                        <w:rPr>
                          <w:b/>
                          <w:bCs/>
                          <w:spacing w:val="-4"/>
                          <w:sz w:val="32"/>
                          <w:szCs w:val="32"/>
                        </w:rPr>
                        <w:t>15-Fet/</w:t>
                      </w:r>
                      <w:proofErr w:type="spellStart"/>
                      <w:r w:rsidRPr="009B5A00">
                        <w:rPr>
                          <w:b/>
                          <w:bCs/>
                          <w:spacing w:val="-4"/>
                          <w:sz w:val="32"/>
                          <w:szCs w:val="32"/>
                        </w:rPr>
                        <w:t>Bsce</w:t>
                      </w:r>
                      <w:proofErr w:type="spellEnd"/>
                      <w:r w:rsidRPr="009B5A00">
                        <w:rPr>
                          <w:b/>
                          <w:bCs/>
                          <w:spacing w:val="-4"/>
                          <w:sz w:val="32"/>
                          <w:szCs w:val="32"/>
                        </w:rPr>
                        <w:t>/F22</w:t>
                      </w:r>
                    </w:p>
                    <w:p w14:paraId="3BA27D79" w14:textId="77777777" w:rsidR="009B5A00" w:rsidRDefault="009B5A00" w:rsidP="009B5A00">
                      <w:pPr>
                        <w:tabs>
                          <w:tab w:val="left" w:pos="2880"/>
                        </w:tabs>
                        <w:spacing w:before="189"/>
                        <w:rPr>
                          <w:b/>
                          <w:spacing w:val="-4"/>
                          <w:sz w:val="28"/>
                          <w:szCs w:val="20"/>
                        </w:rPr>
                      </w:pPr>
                    </w:p>
                    <w:p w14:paraId="0AB5DF81" w14:textId="1A2F1CDA" w:rsidR="009B5A00" w:rsidRPr="009B5A00" w:rsidRDefault="009B5A00">
                      <w:pPr>
                        <w:rPr>
                          <w:sz w:val="20"/>
                          <w:szCs w:val="20"/>
                        </w:rPr>
                      </w:pPr>
                    </w:p>
                  </w:txbxContent>
                </v:textbox>
                <w10:wrap type="square"/>
              </v:shape>
            </w:pict>
          </mc:Fallback>
        </mc:AlternateContent>
      </w:r>
      <w:r w:rsidR="009A49D2" w:rsidRPr="009B5A00">
        <w:rPr>
          <w:rFonts w:ascii="Times New Roman" w:hAnsi="Times New Roman" w:cs="Times New Roman"/>
          <w:b/>
          <w:sz w:val="28"/>
          <w:szCs w:val="20"/>
        </w:rPr>
        <w:t xml:space="preserve">    Faculty of Engineering and Technology</w:t>
      </w:r>
    </w:p>
    <w:p w14:paraId="203CE3AB" w14:textId="5E04FFF1" w:rsidR="009A49D2" w:rsidRPr="009B5A00" w:rsidRDefault="009A49D2" w:rsidP="009A49D2">
      <w:pPr>
        <w:spacing w:before="59" w:line="362" w:lineRule="auto"/>
        <w:ind w:right="1217" w:firstLine="720"/>
        <w:rPr>
          <w:rFonts w:ascii="Times New Roman" w:hAnsi="Times New Roman" w:cs="Times New Roman"/>
          <w:b/>
          <w:sz w:val="28"/>
          <w:szCs w:val="20"/>
        </w:rPr>
      </w:pPr>
      <w:r w:rsidRPr="009B5A00">
        <w:rPr>
          <w:rFonts w:ascii="Times New Roman" w:hAnsi="Times New Roman" w:cs="Times New Roman"/>
          <w:b/>
          <w:sz w:val="28"/>
          <w:szCs w:val="20"/>
        </w:rPr>
        <w:t>Department</w:t>
      </w:r>
      <w:r w:rsidRPr="009B5A00">
        <w:rPr>
          <w:rFonts w:ascii="Times New Roman" w:hAnsi="Times New Roman" w:cs="Times New Roman"/>
          <w:b/>
          <w:spacing w:val="-13"/>
          <w:sz w:val="28"/>
          <w:szCs w:val="20"/>
        </w:rPr>
        <w:t xml:space="preserve"> </w:t>
      </w:r>
      <w:r w:rsidRPr="009B5A00">
        <w:rPr>
          <w:rFonts w:ascii="Times New Roman" w:hAnsi="Times New Roman" w:cs="Times New Roman"/>
          <w:b/>
          <w:sz w:val="28"/>
          <w:szCs w:val="20"/>
        </w:rPr>
        <w:t>of</w:t>
      </w:r>
      <w:r w:rsidRPr="009B5A00">
        <w:rPr>
          <w:rFonts w:ascii="Times New Roman" w:hAnsi="Times New Roman" w:cs="Times New Roman"/>
          <w:b/>
          <w:spacing w:val="-12"/>
          <w:sz w:val="28"/>
          <w:szCs w:val="20"/>
        </w:rPr>
        <w:t xml:space="preserve"> </w:t>
      </w:r>
      <w:r w:rsidRPr="009B5A00">
        <w:rPr>
          <w:rFonts w:ascii="Times New Roman" w:hAnsi="Times New Roman" w:cs="Times New Roman"/>
          <w:b/>
          <w:sz w:val="28"/>
          <w:szCs w:val="20"/>
        </w:rPr>
        <w:t>Electrical</w:t>
      </w:r>
      <w:r w:rsidRPr="009B5A00">
        <w:rPr>
          <w:rFonts w:ascii="Times New Roman" w:hAnsi="Times New Roman" w:cs="Times New Roman"/>
          <w:b/>
          <w:spacing w:val="-12"/>
          <w:sz w:val="28"/>
          <w:szCs w:val="20"/>
        </w:rPr>
        <w:t xml:space="preserve"> </w:t>
      </w:r>
      <w:r w:rsidRPr="009B5A00">
        <w:rPr>
          <w:rFonts w:ascii="Times New Roman" w:hAnsi="Times New Roman" w:cs="Times New Roman"/>
          <w:b/>
          <w:sz w:val="28"/>
          <w:szCs w:val="20"/>
        </w:rPr>
        <w:t>and</w:t>
      </w:r>
    </w:p>
    <w:p w14:paraId="303393AA" w14:textId="591FACF1" w:rsidR="009A49D2" w:rsidRPr="009B5A00" w:rsidRDefault="009A49D2" w:rsidP="009A49D2">
      <w:pPr>
        <w:spacing w:before="59" w:line="362" w:lineRule="auto"/>
        <w:ind w:right="1217"/>
        <w:rPr>
          <w:rFonts w:ascii="Times New Roman" w:hAnsi="Times New Roman" w:cs="Times New Roman"/>
          <w:b/>
          <w:sz w:val="32"/>
        </w:rPr>
      </w:pPr>
      <w:r w:rsidRPr="009B5A00">
        <w:rPr>
          <w:rFonts w:ascii="Times New Roman" w:hAnsi="Times New Roman" w:cs="Times New Roman"/>
          <w:b/>
          <w:noProof/>
          <w:sz w:val="20"/>
        </w:rPr>
        <w:drawing>
          <wp:anchor distT="0" distB="0" distL="0" distR="0" simplePos="0" relativeHeight="251657728" behindDoc="1" locked="0" layoutInCell="1" allowOverlap="1" wp14:anchorId="00A1CFD8" wp14:editId="1E83FA7D">
            <wp:simplePos x="0" y="0"/>
            <wp:positionH relativeFrom="page">
              <wp:posOffset>1362097</wp:posOffset>
            </wp:positionH>
            <wp:positionV relativeFrom="paragraph">
              <wp:posOffset>591820</wp:posOffset>
            </wp:positionV>
            <wp:extent cx="2627630" cy="2627630"/>
            <wp:effectExtent l="0" t="0" r="0" b="0"/>
            <wp:wrapTopAndBottom/>
            <wp:docPr id="1" name="Image 1" descr="A green logo with text and a symbol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een logo with text and a symbol  Description automatically generated"/>
                    <pic:cNvPicPr/>
                  </pic:nvPicPr>
                  <pic:blipFill>
                    <a:blip r:embed="rId6" cstate="print"/>
                    <a:stretch>
                      <a:fillRect/>
                    </a:stretch>
                  </pic:blipFill>
                  <pic:spPr>
                    <a:xfrm>
                      <a:off x="0" y="0"/>
                      <a:ext cx="2627630" cy="2627630"/>
                    </a:xfrm>
                    <a:prstGeom prst="rect">
                      <a:avLst/>
                    </a:prstGeom>
                  </pic:spPr>
                </pic:pic>
              </a:graphicData>
            </a:graphic>
          </wp:anchor>
        </w:drawing>
      </w:r>
      <w:r w:rsidRPr="009B5A00">
        <w:rPr>
          <w:rFonts w:ascii="Times New Roman" w:hAnsi="Times New Roman" w:cs="Times New Roman"/>
          <w:b/>
          <w:sz w:val="28"/>
          <w:szCs w:val="20"/>
        </w:rPr>
        <w:t xml:space="preserve">                 Computer</w:t>
      </w:r>
      <w:r w:rsidRPr="009B5A00">
        <w:rPr>
          <w:rFonts w:ascii="Times New Roman" w:hAnsi="Times New Roman" w:cs="Times New Roman"/>
          <w:b/>
          <w:spacing w:val="-16"/>
          <w:sz w:val="28"/>
          <w:szCs w:val="20"/>
        </w:rPr>
        <w:t xml:space="preserve"> </w:t>
      </w:r>
      <w:r w:rsidRPr="009B5A00">
        <w:rPr>
          <w:rFonts w:ascii="Times New Roman" w:hAnsi="Times New Roman" w:cs="Times New Roman"/>
          <w:b/>
          <w:spacing w:val="-2"/>
          <w:sz w:val="28"/>
          <w:szCs w:val="20"/>
        </w:rPr>
        <w:t>Engineering</w:t>
      </w:r>
    </w:p>
    <w:p w14:paraId="44CF876A" w14:textId="76D36D73" w:rsidR="009A49D2" w:rsidRPr="009B5A00" w:rsidRDefault="009A49D2" w:rsidP="009A49D2">
      <w:pPr>
        <w:tabs>
          <w:tab w:val="left" w:pos="2880"/>
        </w:tabs>
        <w:spacing w:before="3"/>
        <w:rPr>
          <w:rFonts w:ascii="Times New Roman" w:hAnsi="Times New Roman" w:cs="Times New Roman"/>
          <w:b/>
          <w:spacing w:val="-2"/>
          <w:sz w:val="32"/>
        </w:rPr>
      </w:pPr>
    </w:p>
    <w:p w14:paraId="3D734D54" w14:textId="77777777" w:rsidR="009B5A00" w:rsidRPr="009B5A00" w:rsidRDefault="009B5A00" w:rsidP="009A49D2">
      <w:pPr>
        <w:tabs>
          <w:tab w:val="left" w:pos="2880"/>
        </w:tabs>
        <w:spacing w:before="3"/>
        <w:rPr>
          <w:rFonts w:ascii="Times New Roman" w:hAnsi="Times New Roman" w:cs="Times New Roman"/>
          <w:b/>
          <w:spacing w:val="-2"/>
          <w:sz w:val="32"/>
        </w:rPr>
      </w:pPr>
    </w:p>
    <w:p w14:paraId="3E3E8C86" w14:textId="170C27FE" w:rsidR="009A49D2" w:rsidRPr="009B5A00" w:rsidRDefault="009A49D2" w:rsidP="009A49D2">
      <w:pPr>
        <w:tabs>
          <w:tab w:val="left" w:pos="2880"/>
        </w:tabs>
        <w:spacing w:before="3"/>
        <w:rPr>
          <w:rFonts w:ascii="Times New Roman" w:hAnsi="Times New Roman" w:cs="Times New Roman"/>
          <w:b/>
          <w:sz w:val="32"/>
        </w:rPr>
      </w:pPr>
      <w:r w:rsidRPr="009B5A00">
        <w:rPr>
          <w:rFonts w:ascii="Times New Roman" w:hAnsi="Times New Roman" w:cs="Times New Roman"/>
          <w:b/>
          <w:spacing w:val="-2"/>
          <w:sz w:val="32"/>
        </w:rPr>
        <w:t>Submitted</w:t>
      </w:r>
      <w:r w:rsidRPr="009B5A00">
        <w:rPr>
          <w:rFonts w:ascii="Times New Roman" w:hAnsi="Times New Roman" w:cs="Times New Roman"/>
          <w:b/>
          <w:spacing w:val="-18"/>
          <w:sz w:val="32"/>
        </w:rPr>
        <w:t xml:space="preserve"> </w:t>
      </w:r>
      <w:r w:rsidRPr="009B5A00">
        <w:rPr>
          <w:rFonts w:ascii="Times New Roman" w:hAnsi="Times New Roman" w:cs="Times New Roman"/>
          <w:b/>
          <w:spacing w:val="-2"/>
          <w:sz w:val="32"/>
        </w:rPr>
        <w:t>To</w:t>
      </w:r>
      <w:r w:rsidRPr="009B5A00">
        <w:rPr>
          <w:rFonts w:ascii="Times New Roman" w:hAnsi="Times New Roman" w:cs="Times New Roman"/>
          <w:b/>
          <w:spacing w:val="-13"/>
          <w:sz w:val="32"/>
        </w:rPr>
        <w:t xml:space="preserve"> </w:t>
      </w:r>
      <w:r w:rsidRPr="009B5A00">
        <w:rPr>
          <w:rFonts w:ascii="Times New Roman" w:hAnsi="Times New Roman" w:cs="Times New Roman"/>
          <w:b/>
          <w:spacing w:val="-10"/>
          <w:sz w:val="32"/>
        </w:rPr>
        <w:t>:</w:t>
      </w:r>
      <w:r w:rsidR="009B5A00" w:rsidRPr="009B5A00">
        <w:rPr>
          <w:rFonts w:ascii="Times New Roman" w:hAnsi="Times New Roman" w:cs="Times New Roman"/>
          <w:b/>
          <w:sz w:val="32"/>
        </w:rPr>
        <w:t xml:space="preserve"> </w:t>
      </w:r>
      <w:r w:rsidRPr="009B5A00">
        <w:rPr>
          <w:rFonts w:ascii="Times New Roman" w:hAnsi="Times New Roman" w:cs="Times New Roman"/>
          <w:b/>
          <w:spacing w:val="-4"/>
          <w:sz w:val="32"/>
        </w:rPr>
        <w:t>Engr.</w:t>
      </w:r>
      <w:r w:rsidRPr="009B5A00">
        <w:rPr>
          <w:rFonts w:ascii="Times New Roman" w:hAnsi="Times New Roman" w:cs="Times New Roman"/>
          <w:b/>
          <w:spacing w:val="-18"/>
          <w:sz w:val="32"/>
        </w:rPr>
        <w:t xml:space="preserve"> </w:t>
      </w:r>
      <w:r w:rsidR="009B5A00" w:rsidRPr="009B5A00">
        <w:rPr>
          <w:rFonts w:ascii="Times New Roman" w:hAnsi="Times New Roman" w:cs="Times New Roman"/>
          <w:b/>
          <w:spacing w:val="-4"/>
          <w:sz w:val="32"/>
        </w:rPr>
        <w:t>Hassan Haider</w:t>
      </w:r>
    </w:p>
    <w:p w14:paraId="23124A24" w14:textId="2485B80C" w:rsidR="009B5A00" w:rsidRPr="009B5A00" w:rsidRDefault="009B5A00" w:rsidP="009B5A00">
      <w:bookmarkStart w:id="0" w:name="_Hlk185454455"/>
    </w:p>
    <w:bookmarkEnd w:id="0"/>
    <w:p w14:paraId="09CDC0B7" w14:textId="77777777" w:rsidR="00392920" w:rsidRPr="009B5A00" w:rsidRDefault="00B63106">
      <w:pPr>
        <w:pStyle w:val="Heading1"/>
        <w:rPr>
          <w:rFonts w:ascii="Times New Roman" w:hAnsi="Times New Roman" w:cs="Times New Roman"/>
        </w:rPr>
      </w:pPr>
      <w:r w:rsidRPr="009B5A00">
        <w:rPr>
          <w:rFonts w:ascii="Times New Roman" w:hAnsi="Times New Roman" w:cs="Times New Roman"/>
        </w:rPr>
        <w:lastRenderedPageBreak/>
        <w:t>Abstract</w:t>
      </w:r>
    </w:p>
    <w:p w14:paraId="0A7102A5" w14:textId="6BC68C37" w:rsidR="00794390" w:rsidRPr="009B5A00" w:rsidRDefault="00794390">
      <w:pPr>
        <w:rPr>
          <w:rFonts w:ascii="Times New Roman" w:hAnsi="Times New Roman" w:cs="Times New Roman"/>
        </w:rPr>
      </w:pPr>
      <w:r w:rsidRPr="009B5A00">
        <w:rPr>
          <w:rFonts w:ascii="Times New Roman" w:hAnsi="Times New Roman" w:cs="Times New Roman"/>
        </w:rPr>
        <w:t>This report addresses the design and implementation of a band-stop filter with the following specifications: stopband attenuation of 40 dB, passband ripple of 0.01 dB, transition width of 50 Hz, and a sampling frequency of 8 kHz. The filter is designed to attenuate frequencies between 14 kHz and 21 kHz. The filter design was carried out using MATLAB's Signal Processing Tool (SP Tool), while the implementation was done using LabVIEW, interfaced with the Speedy 33 Kit. The report outlines the methodology for both the design and implementation of the filter, as well as the validation of its performance against the specified requirements.</w:t>
      </w:r>
    </w:p>
    <w:p w14:paraId="46151267" w14:textId="77777777" w:rsidR="00392920" w:rsidRPr="009B5A00" w:rsidRDefault="00B63106">
      <w:pPr>
        <w:pStyle w:val="Heading1"/>
        <w:rPr>
          <w:rFonts w:ascii="Times New Roman" w:hAnsi="Times New Roman" w:cs="Times New Roman"/>
        </w:rPr>
      </w:pPr>
      <w:r w:rsidRPr="009B5A00">
        <w:rPr>
          <w:rFonts w:ascii="Times New Roman" w:hAnsi="Times New Roman" w:cs="Times New Roman"/>
        </w:rPr>
        <w:t>1. Introduction</w:t>
      </w:r>
    </w:p>
    <w:p w14:paraId="316FC2ED" w14:textId="77777777" w:rsidR="00392920" w:rsidRPr="009B5A00" w:rsidRDefault="00B63106">
      <w:pPr>
        <w:rPr>
          <w:rFonts w:ascii="Times New Roman" w:hAnsi="Times New Roman" w:cs="Times New Roman"/>
        </w:rPr>
      </w:pPr>
      <w:r w:rsidRPr="009B5A00">
        <w:rPr>
          <w:rFonts w:ascii="Times New Roman" w:hAnsi="Times New Roman" w:cs="Times New Roman"/>
        </w:rPr>
        <w:t>The design of filters is a fundamental aspect of digital signal processing (DSP) applications, particularly when managing undesired frequencies in a signal. A band-stop filter allows all frequencies except for those in a specified range to pass through, effectively attenuating the frequencies within the stopband. This report presents the design of a band-stop filter to attenuate frequencies between 2 kHz and 3 kHz while ensuring minimal distortion in the passband and a sharp transition between the passband and stopband.</w:t>
      </w:r>
    </w:p>
    <w:p w14:paraId="2795B8D8" w14:textId="77777777" w:rsidR="00392920" w:rsidRPr="009B5A00" w:rsidRDefault="00B63106">
      <w:pPr>
        <w:pStyle w:val="Heading1"/>
        <w:rPr>
          <w:rFonts w:ascii="Times New Roman" w:hAnsi="Times New Roman" w:cs="Times New Roman"/>
        </w:rPr>
      </w:pPr>
      <w:r w:rsidRPr="009B5A00">
        <w:rPr>
          <w:rFonts w:ascii="Times New Roman" w:hAnsi="Times New Roman" w:cs="Times New Roman"/>
        </w:rPr>
        <w:t>2. Filter Design Specifications</w:t>
      </w:r>
    </w:p>
    <w:p w14:paraId="7EB63A31" w14:textId="7B57C149" w:rsidR="00794390" w:rsidRPr="009B5A00" w:rsidRDefault="00B63106">
      <w:pPr>
        <w:rPr>
          <w:rFonts w:ascii="Times New Roman" w:hAnsi="Times New Roman" w:cs="Times New Roman"/>
        </w:rPr>
      </w:pPr>
      <w:r w:rsidRPr="009B5A00">
        <w:rPr>
          <w:rFonts w:ascii="Times New Roman" w:hAnsi="Times New Roman" w:cs="Times New Roman"/>
        </w:rPr>
        <w:t>The required specifications for the band-stop filter are as follows:</w:t>
      </w:r>
    </w:p>
    <w:p w14:paraId="756F85B6" w14:textId="77777777" w:rsidR="00794390" w:rsidRPr="009B5A00" w:rsidRDefault="00B63106" w:rsidP="00794390">
      <w:pPr>
        <w:pStyle w:val="ListParagraph"/>
        <w:numPr>
          <w:ilvl w:val="0"/>
          <w:numId w:val="10"/>
        </w:numPr>
        <w:rPr>
          <w:rFonts w:ascii="Times New Roman" w:hAnsi="Times New Roman" w:cs="Times New Roman"/>
        </w:rPr>
      </w:pPr>
      <w:r w:rsidRPr="009B5A00">
        <w:rPr>
          <w:rFonts w:ascii="Times New Roman" w:hAnsi="Times New Roman" w:cs="Times New Roman"/>
        </w:rPr>
        <w:t>Stopband Attenuation: 40 dB (Strong rejection of unwanted frequencies within the stopband).</w:t>
      </w:r>
    </w:p>
    <w:p w14:paraId="4F0CF68F" w14:textId="77777777" w:rsidR="00794390" w:rsidRPr="009B5A00" w:rsidRDefault="00B63106" w:rsidP="00794390">
      <w:pPr>
        <w:pStyle w:val="ListParagraph"/>
        <w:numPr>
          <w:ilvl w:val="0"/>
          <w:numId w:val="10"/>
        </w:numPr>
        <w:rPr>
          <w:rFonts w:ascii="Times New Roman" w:hAnsi="Times New Roman" w:cs="Times New Roman"/>
        </w:rPr>
      </w:pPr>
      <w:r w:rsidRPr="009B5A00">
        <w:rPr>
          <w:rFonts w:ascii="Times New Roman" w:hAnsi="Times New Roman" w:cs="Times New Roman"/>
        </w:rPr>
        <w:t xml:space="preserve"> Passband Ripple: 0.01 dB (Minimal ripple in the passband to ensure signal fidelity)</w:t>
      </w:r>
    </w:p>
    <w:p w14:paraId="6A5632AA" w14:textId="77777777" w:rsidR="00794390" w:rsidRPr="009B5A00" w:rsidRDefault="00B63106" w:rsidP="00794390">
      <w:pPr>
        <w:pStyle w:val="ListParagraph"/>
        <w:numPr>
          <w:ilvl w:val="0"/>
          <w:numId w:val="10"/>
        </w:numPr>
        <w:rPr>
          <w:rFonts w:ascii="Times New Roman" w:hAnsi="Times New Roman" w:cs="Times New Roman"/>
        </w:rPr>
      </w:pPr>
      <w:r w:rsidRPr="009B5A00">
        <w:rPr>
          <w:rFonts w:ascii="Times New Roman" w:hAnsi="Times New Roman" w:cs="Times New Roman"/>
        </w:rPr>
        <w:t xml:space="preserve"> Transition Width: 50 Hz (Sharp transition from the passband to the stopband).</w:t>
      </w:r>
    </w:p>
    <w:p w14:paraId="12D78636" w14:textId="71447066" w:rsidR="00794390" w:rsidRPr="009B5A00" w:rsidRDefault="00B63106" w:rsidP="00794390">
      <w:pPr>
        <w:pStyle w:val="ListParagraph"/>
        <w:numPr>
          <w:ilvl w:val="0"/>
          <w:numId w:val="10"/>
        </w:numPr>
        <w:rPr>
          <w:rFonts w:ascii="Times New Roman" w:hAnsi="Times New Roman" w:cs="Times New Roman"/>
        </w:rPr>
      </w:pPr>
      <w:r w:rsidRPr="009B5A00">
        <w:rPr>
          <w:rFonts w:ascii="Times New Roman" w:hAnsi="Times New Roman" w:cs="Times New Roman"/>
        </w:rPr>
        <w:t xml:space="preserve"> Sampling Frequency: 8 kHz (Sampling rate).</w:t>
      </w:r>
    </w:p>
    <w:p w14:paraId="35E0F988" w14:textId="01968058" w:rsidR="00392920" w:rsidRDefault="00B63106" w:rsidP="00794390">
      <w:pPr>
        <w:pStyle w:val="ListParagraph"/>
        <w:numPr>
          <w:ilvl w:val="0"/>
          <w:numId w:val="10"/>
        </w:numPr>
        <w:rPr>
          <w:rFonts w:ascii="Times New Roman" w:hAnsi="Times New Roman" w:cs="Times New Roman"/>
        </w:rPr>
      </w:pPr>
      <w:r w:rsidRPr="009B5A00">
        <w:rPr>
          <w:rFonts w:ascii="Times New Roman" w:hAnsi="Times New Roman" w:cs="Times New Roman"/>
        </w:rPr>
        <w:t>Cutoff Frequencies: 14 kHz and 21 kHz (in the original specification, which corresponds to alias frequencies of 2 kHz to 3 kHz due to the Nyquist limit of the sampling frequency).</w:t>
      </w:r>
    </w:p>
    <w:p w14:paraId="05C662C6" w14:textId="2CCF368B" w:rsidR="00B63106" w:rsidRPr="009B5A00" w:rsidRDefault="00B63106" w:rsidP="00B63106">
      <w:pPr>
        <w:pStyle w:val="ListParagraph"/>
        <w:rPr>
          <w:rFonts w:ascii="Times New Roman" w:hAnsi="Times New Roman" w:cs="Times New Roman"/>
        </w:rPr>
      </w:pPr>
      <w:r w:rsidRPr="00B63106">
        <w:rPr>
          <w:rFonts w:ascii="Times New Roman" w:hAnsi="Times New Roman" w:cs="Times New Roman"/>
          <w:noProof/>
        </w:rPr>
        <w:drawing>
          <wp:inline distT="0" distB="0" distL="0" distR="0" wp14:anchorId="2252F195" wp14:editId="0F10370C">
            <wp:extent cx="3086100" cy="2447925"/>
            <wp:effectExtent l="0" t="0" r="0" b="9525"/>
            <wp:docPr id="2" name="Picture 2" descr="F:\pictures\Screenshots\Screenshot (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ictures\Screenshots\Screenshot (40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9517" t="8029" r="14218" b="12589"/>
                    <a:stretch/>
                  </pic:blipFill>
                  <pic:spPr bwMode="auto">
                    <a:xfrm>
                      <a:off x="0" y="0"/>
                      <a:ext cx="3086946" cy="2448596"/>
                    </a:xfrm>
                    <a:prstGeom prst="rect">
                      <a:avLst/>
                    </a:prstGeom>
                    <a:noFill/>
                    <a:ln>
                      <a:noFill/>
                    </a:ln>
                    <a:extLst>
                      <a:ext uri="{53640926-AAD7-44D8-BBD7-CCE9431645EC}">
                        <a14:shadowObscured xmlns:a14="http://schemas.microsoft.com/office/drawing/2010/main"/>
                      </a:ext>
                    </a:extLst>
                  </pic:spPr>
                </pic:pic>
              </a:graphicData>
            </a:graphic>
          </wp:inline>
        </w:drawing>
      </w:r>
    </w:p>
    <w:p w14:paraId="12D19FB0" w14:textId="77777777" w:rsidR="00392920" w:rsidRPr="009B5A00" w:rsidRDefault="00B63106">
      <w:pPr>
        <w:pStyle w:val="Heading1"/>
        <w:rPr>
          <w:rFonts w:ascii="Times New Roman" w:hAnsi="Times New Roman" w:cs="Times New Roman"/>
        </w:rPr>
      </w:pPr>
      <w:r w:rsidRPr="009B5A00">
        <w:rPr>
          <w:rFonts w:ascii="Times New Roman" w:hAnsi="Times New Roman" w:cs="Times New Roman"/>
        </w:rPr>
        <w:lastRenderedPageBreak/>
        <w:t>3. Design Methodology</w:t>
      </w:r>
    </w:p>
    <w:p w14:paraId="0EE7EF25" w14:textId="77777777" w:rsidR="00392920" w:rsidRPr="009B5A00" w:rsidRDefault="00B63106">
      <w:pPr>
        <w:pStyle w:val="Heading2"/>
        <w:rPr>
          <w:rFonts w:ascii="Times New Roman" w:hAnsi="Times New Roman" w:cs="Times New Roman"/>
        </w:rPr>
      </w:pPr>
      <w:r w:rsidRPr="009B5A00">
        <w:rPr>
          <w:rFonts w:ascii="Times New Roman" w:hAnsi="Times New Roman" w:cs="Times New Roman"/>
        </w:rPr>
        <w:t>3.1 MATLAB Design Using SP Tool</w:t>
      </w:r>
    </w:p>
    <w:p w14:paraId="7000BB9B" w14:textId="60FAFB3F" w:rsidR="00DE4CD9" w:rsidRPr="009B5A00" w:rsidRDefault="00B63106">
      <w:pPr>
        <w:rPr>
          <w:rFonts w:ascii="Times New Roman" w:hAnsi="Times New Roman" w:cs="Times New Roman"/>
        </w:rPr>
      </w:pPr>
      <w:r w:rsidRPr="009B5A00">
        <w:rPr>
          <w:rFonts w:ascii="Times New Roman" w:hAnsi="Times New Roman" w:cs="Times New Roman"/>
        </w:rPr>
        <w:t>The Signal Processing Toolbox (SP Tool) in MATLAB was utilized to design the filter. Below are the steps followed for the design:</w:t>
      </w:r>
    </w:p>
    <w:p w14:paraId="6DE1BEA8" w14:textId="59BA88DD" w:rsidR="00DE4CD9" w:rsidRPr="009B5A00" w:rsidRDefault="00B63106" w:rsidP="00DE4CD9">
      <w:pPr>
        <w:pStyle w:val="ListParagraph"/>
        <w:numPr>
          <w:ilvl w:val="0"/>
          <w:numId w:val="13"/>
        </w:numPr>
        <w:rPr>
          <w:rFonts w:ascii="Times New Roman" w:hAnsi="Times New Roman" w:cs="Times New Roman"/>
        </w:rPr>
      </w:pPr>
      <w:r w:rsidRPr="009B5A00">
        <w:rPr>
          <w:rFonts w:ascii="Times New Roman" w:hAnsi="Times New Roman" w:cs="Times New Roman"/>
        </w:rPr>
        <w:t>Opening SP Tool: In MATLAB, the SP Tool was launched using the command:</w:t>
      </w:r>
      <w:r w:rsidRPr="009B5A00">
        <w:rPr>
          <w:rFonts w:ascii="Times New Roman" w:hAnsi="Times New Roman" w:cs="Times New Roman"/>
        </w:rPr>
        <w:br/>
        <w:t xml:space="preserve">   </w:t>
      </w:r>
      <w:r w:rsidR="00DE4CD9" w:rsidRPr="009B5A00">
        <w:rPr>
          <w:rFonts w:ascii="Times New Roman" w:hAnsi="Times New Roman" w:cs="Times New Roman"/>
        </w:rPr>
        <w:t>“</w:t>
      </w:r>
      <w:r w:rsidRPr="009B5A00">
        <w:rPr>
          <w:rFonts w:ascii="Times New Roman" w:hAnsi="Times New Roman" w:cs="Times New Roman"/>
        </w:rPr>
        <w:t>sptool</w:t>
      </w:r>
      <w:r w:rsidR="00DE4CD9" w:rsidRPr="009B5A00">
        <w:rPr>
          <w:rFonts w:ascii="Times New Roman" w:hAnsi="Times New Roman" w:cs="Times New Roman"/>
        </w:rPr>
        <w:t>”</w:t>
      </w:r>
      <w:r w:rsidRPr="009B5A00">
        <w:rPr>
          <w:rFonts w:ascii="Times New Roman" w:hAnsi="Times New Roman" w:cs="Times New Roman"/>
        </w:rPr>
        <w:t xml:space="preserve">  This opened the graphical interface for filter design.</w:t>
      </w:r>
    </w:p>
    <w:p w14:paraId="5BD3DB86" w14:textId="1591EF01" w:rsidR="00DE4CD9" w:rsidRPr="009B5A00" w:rsidRDefault="00B63106" w:rsidP="00DE4CD9">
      <w:pPr>
        <w:pStyle w:val="ListParagraph"/>
        <w:numPr>
          <w:ilvl w:val="0"/>
          <w:numId w:val="13"/>
        </w:numPr>
        <w:rPr>
          <w:rFonts w:ascii="Times New Roman" w:hAnsi="Times New Roman" w:cs="Times New Roman"/>
        </w:rPr>
      </w:pPr>
      <w:r w:rsidRPr="009B5A00">
        <w:rPr>
          <w:rFonts w:ascii="Times New Roman" w:hAnsi="Times New Roman" w:cs="Times New Roman"/>
        </w:rPr>
        <w:t xml:space="preserve"> Filter Specifications: The filter type selected was Band-Stop. The sampling frequency was set to 8 kHz. The lower cutoff frequency was set to 2 kHz, and the upper cutoff frequency was set to 3 kHz after considering aliasing effects.</w:t>
      </w:r>
    </w:p>
    <w:p w14:paraId="0954DF55" w14:textId="18086831" w:rsidR="00DE4CD9" w:rsidRPr="009B5A00" w:rsidRDefault="00B63106" w:rsidP="00DE4CD9">
      <w:pPr>
        <w:pStyle w:val="ListParagraph"/>
        <w:numPr>
          <w:ilvl w:val="0"/>
          <w:numId w:val="13"/>
        </w:numPr>
        <w:rPr>
          <w:rFonts w:ascii="Times New Roman" w:hAnsi="Times New Roman" w:cs="Times New Roman"/>
        </w:rPr>
      </w:pPr>
      <w:r w:rsidRPr="009B5A00">
        <w:rPr>
          <w:rFonts w:ascii="Times New Roman" w:hAnsi="Times New Roman" w:cs="Times New Roman"/>
        </w:rPr>
        <w:t xml:space="preserve"> Filter Design Method: FIR Design used a Kaiser window method, and IIR Design considered an Elliptic filter.</w:t>
      </w:r>
    </w:p>
    <w:p w14:paraId="72CE0780" w14:textId="09BAD698" w:rsidR="00392920" w:rsidRDefault="00B63106" w:rsidP="00DE4CD9">
      <w:pPr>
        <w:pStyle w:val="ListParagraph"/>
        <w:numPr>
          <w:ilvl w:val="0"/>
          <w:numId w:val="13"/>
        </w:numPr>
        <w:rPr>
          <w:rFonts w:ascii="Times New Roman" w:hAnsi="Times New Roman" w:cs="Times New Roman"/>
        </w:rPr>
      </w:pPr>
      <w:r w:rsidRPr="009B5A00">
        <w:rPr>
          <w:rFonts w:ascii="Times New Roman" w:hAnsi="Times New Roman" w:cs="Times New Roman"/>
        </w:rPr>
        <w:t xml:space="preserve"> Filter Coefficients: The coefficients were exported from SP Tool into the MATLAB workspace for further use in implementation.</w:t>
      </w:r>
    </w:p>
    <w:p w14:paraId="5FC749C7" w14:textId="7B6638D9" w:rsidR="00B63106" w:rsidRDefault="00B63106" w:rsidP="00B63106">
      <w:pPr>
        <w:pStyle w:val="ListParagraph"/>
        <w:ind w:left="770"/>
        <w:rPr>
          <w:rFonts w:ascii="Times New Roman" w:hAnsi="Times New Roman" w:cs="Times New Roman"/>
        </w:rPr>
      </w:pPr>
    </w:p>
    <w:p w14:paraId="1B9FC9B5" w14:textId="14EBCF53" w:rsidR="00B63106" w:rsidRPr="00B63106" w:rsidRDefault="00B63106" w:rsidP="00B63106">
      <w:pPr>
        <w:pStyle w:val="ListParagraph"/>
        <w:ind w:left="770"/>
        <w:rPr>
          <w:rFonts w:ascii="Times New Roman" w:hAnsi="Times New Roman" w:cs="Times New Roman"/>
          <w:b/>
        </w:rPr>
      </w:pPr>
      <w:r w:rsidRPr="00B63106">
        <w:rPr>
          <w:rFonts w:ascii="Times New Roman" w:hAnsi="Times New Roman" w:cs="Times New Roman"/>
          <w:b/>
        </w:rPr>
        <w:t>Output of the Filter:</w:t>
      </w:r>
    </w:p>
    <w:p w14:paraId="4EAACE58" w14:textId="357D55BB" w:rsidR="00B63106" w:rsidRDefault="00B63106" w:rsidP="00B63106">
      <w:pPr>
        <w:pStyle w:val="ListParagraph"/>
        <w:ind w:left="770"/>
        <w:rPr>
          <w:rFonts w:ascii="Times New Roman" w:hAnsi="Times New Roman" w:cs="Times New Roman"/>
        </w:rPr>
      </w:pPr>
      <w:r w:rsidRPr="00B63106">
        <w:rPr>
          <w:rFonts w:ascii="Times New Roman" w:hAnsi="Times New Roman" w:cs="Times New Roman"/>
          <w:noProof/>
        </w:rPr>
        <w:drawing>
          <wp:inline distT="0" distB="0" distL="0" distR="0" wp14:anchorId="51D43A56" wp14:editId="1C414080">
            <wp:extent cx="4982845" cy="2695575"/>
            <wp:effectExtent l="0" t="0" r="8255" b="9525"/>
            <wp:docPr id="6" name="Picture 6" descr="F:\pictures\Screenshots\Screenshot (3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ictures\Screenshots\Screenshot (399).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936" t="6364" r="345" b="7404"/>
                    <a:stretch/>
                  </pic:blipFill>
                  <pic:spPr bwMode="auto">
                    <a:xfrm>
                      <a:off x="0" y="0"/>
                      <a:ext cx="5015603" cy="2713296"/>
                    </a:xfrm>
                    <a:prstGeom prst="rect">
                      <a:avLst/>
                    </a:prstGeom>
                    <a:noFill/>
                    <a:ln>
                      <a:noFill/>
                    </a:ln>
                    <a:extLst>
                      <a:ext uri="{53640926-AAD7-44D8-BBD7-CCE9431645EC}">
                        <a14:shadowObscured xmlns:a14="http://schemas.microsoft.com/office/drawing/2010/main"/>
                      </a:ext>
                    </a:extLst>
                  </pic:spPr>
                </pic:pic>
              </a:graphicData>
            </a:graphic>
          </wp:inline>
        </w:drawing>
      </w:r>
    </w:p>
    <w:p w14:paraId="244EB1B7" w14:textId="4BA6412E" w:rsidR="00B63106" w:rsidRDefault="00B63106" w:rsidP="00B63106">
      <w:pPr>
        <w:pStyle w:val="ListParagraph"/>
        <w:ind w:left="770"/>
        <w:rPr>
          <w:rFonts w:ascii="Times New Roman" w:hAnsi="Times New Roman" w:cs="Times New Roman"/>
        </w:rPr>
      </w:pPr>
    </w:p>
    <w:p w14:paraId="441F4C1D" w14:textId="7FB7DC88" w:rsidR="00B63106" w:rsidRDefault="00B63106" w:rsidP="00B63106">
      <w:pPr>
        <w:pStyle w:val="ListParagraph"/>
        <w:ind w:left="770"/>
        <w:rPr>
          <w:rFonts w:ascii="Times New Roman" w:hAnsi="Times New Roman" w:cs="Times New Roman"/>
        </w:rPr>
      </w:pPr>
    </w:p>
    <w:p w14:paraId="4B94521B" w14:textId="141EA3A9" w:rsidR="00B63106" w:rsidRDefault="00B63106" w:rsidP="00B63106">
      <w:pPr>
        <w:pStyle w:val="ListParagraph"/>
        <w:ind w:left="770"/>
        <w:rPr>
          <w:rFonts w:ascii="Times New Roman" w:hAnsi="Times New Roman" w:cs="Times New Roman"/>
        </w:rPr>
      </w:pPr>
    </w:p>
    <w:p w14:paraId="767959AA" w14:textId="2871D5B5" w:rsidR="00B63106" w:rsidRDefault="00B63106" w:rsidP="00B63106">
      <w:pPr>
        <w:pStyle w:val="ListParagraph"/>
        <w:ind w:left="770"/>
        <w:rPr>
          <w:rFonts w:ascii="Times New Roman" w:hAnsi="Times New Roman" w:cs="Times New Roman"/>
        </w:rPr>
      </w:pPr>
    </w:p>
    <w:p w14:paraId="3220397A" w14:textId="1949C40E" w:rsidR="00B63106" w:rsidRDefault="00B63106" w:rsidP="00B63106">
      <w:pPr>
        <w:pStyle w:val="ListParagraph"/>
        <w:ind w:left="770"/>
        <w:rPr>
          <w:rFonts w:ascii="Times New Roman" w:hAnsi="Times New Roman" w:cs="Times New Roman"/>
        </w:rPr>
      </w:pPr>
    </w:p>
    <w:p w14:paraId="3DF3128B" w14:textId="311B46F3" w:rsidR="00B63106" w:rsidRDefault="00B63106" w:rsidP="00B63106">
      <w:pPr>
        <w:pStyle w:val="ListParagraph"/>
        <w:ind w:left="770"/>
        <w:rPr>
          <w:rFonts w:ascii="Times New Roman" w:hAnsi="Times New Roman" w:cs="Times New Roman"/>
        </w:rPr>
      </w:pPr>
    </w:p>
    <w:p w14:paraId="7E7D93B1" w14:textId="3297EF14" w:rsidR="00B63106" w:rsidRDefault="00B63106" w:rsidP="00B63106">
      <w:pPr>
        <w:pStyle w:val="ListParagraph"/>
        <w:ind w:left="770"/>
        <w:rPr>
          <w:rFonts w:ascii="Times New Roman" w:hAnsi="Times New Roman" w:cs="Times New Roman"/>
        </w:rPr>
      </w:pPr>
    </w:p>
    <w:p w14:paraId="09BB9CD3" w14:textId="7D7BF3DC" w:rsidR="00B63106" w:rsidRDefault="00B63106" w:rsidP="00B63106">
      <w:pPr>
        <w:pStyle w:val="ListParagraph"/>
        <w:ind w:left="770"/>
        <w:rPr>
          <w:rFonts w:ascii="Times New Roman" w:hAnsi="Times New Roman" w:cs="Times New Roman"/>
        </w:rPr>
      </w:pPr>
    </w:p>
    <w:p w14:paraId="17473B61" w14:textId="22BDC6D7" w:rsidR="00B63106" w:rsidRDefault="00B63106" w:rsidP="00B63106">
      <w:pPr>
        <w:pStyle w:val="ListParagraph"/>
        <w:ind w:left="770"/>
        <w:rPr>
          <w:rFonts w:ascii="Times New Roman" w:hAnsi="Times New Roman" w:cs="Times New Roman"/>
        </w:rPr>
      </w:pPr>
    </w:p>
    <w:p w14:paraId="6581EE56" w14:textId="44A136FA" w:rsidR="00B63106" w:rsidRDefault="00B63106" w:rsidP="00B63106">
      <w:pPr>
        <w:pStyle w:val="ListParagraph"/>
        <w:ind w:left="770"/>
        <w:rPr>
          <w:rFonts w:ascii="Times New Roman" w:hAnsi="Times New Roman" w:cs="Times New Roman"/>
        </w:rPr>
      </w:pPr>
    </w:p>
    <w:p w14:paraId="673CD0A6" w14:textId="25CC8F1A" w:rsidR="00B63106" w:rsidRDefault="00B63106" w:rsidP="00B63106">
      <w:pPr>
        <w:pStyle w:val="ListParagraph"/>
        <w:ind w:left="770"/>
        <w:rPr>
          <w:rFonts w:ascii="Times New Roman" w:hAnsi="Times New Roman" w:cs="Times New Roman"/>
        </w:rPr>
      </w:pPr>
    </w:p>
    <w:p w14:paraId="4B302BD2" w14:textId="77777777" w:rsidR="00B63106" w:rsidRDefault="00B63106" w:rsidP="00B63106">
      <w:pPr>
        <w:pStyle w:val="ListParagraph"/>
        <w:ind w:left="770"/>
        <w:rPr>
          <w:rFonts w:ascii="Times New Roman" w:hAnsi="Times New Roman" w:cs="Times New Roman"/>
        </w:rPr>
      </w:pPr>
      <w:r w:rsidRPr="00B63106">
        <w:rPr>
          <w:rFonts w:ascii="Times New Roman" w:hAnsi="Times New Roman" w:cs="Times New Roman"/>
          <w:noProof/>
        </w:rPr>
        <w:lastRenderedPageBreak/>
        <w:drawing>
          <wp:inline distT="0" distB="0" distL="0" distR="0" wp14:anchorId="55CEDD04" wp14:editId="200808D8">
            <wp:extent cx="5925232" cy="2943225"/>
            <wp:effectExtent l="0" t="0" r="0" b="0"/>
            <wp:docPr id="5" name="Picture 5" descr="F:\pictures\Screenshots\Screenshot (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ictures\Screenshots\Screenshot (398).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11" b="10934"/>
                    <a:stretch/>
                  </pic:blipFill>
                  <pic:spPr bwMode="auto">
                    <a:xfrm>
                      <a:off x="0" y="0"/>
                      <a:ext cx="5952996" cy="2957016"/>
                    </a:xfrm>
                    <a:prstGeom prst="rect">
                      <a:avLst/>
                    </a:prstGeom>
                    <a:noFill/>
                    <a:ln>
                      <a:noFill/>
                    </a:ln>
                    <a:extLst>
                      <a:ext uri="{53640926-AAD7-44D8-BBD7-CCE9431645EC}">
                        <a14:shadowObscured xmlns:a14="http://schemas.microsoft.com/office/drawing/2010/main"/>
                      </a:ext>
                    </a:extLst>
                  </pic:spPr>
                </pic:pic>
              </a:graphicData>
            </a:graphic>
          </wp:inline>
        </w:drawing>
      </w:r>
    </w:p>
    <w:p w14:paraId="2B9F05CA" w14:textId="77777777" w:rsidR="00B63106" w:rsidRDefault="00B63106" w:rsidP="00B63106">
      <w:pPr>
        <w:pStyle w:val="ListParagraph"/>
        <w:ind w:left="770"/>
        <w:rPr>
          <w:rFonts w:ascii="Times New Roman" w:hAnsi="Times New Roman" w:cs="Times New Roman"/>
        </w:rPr>
      </w:pPr>
      <w:r w:rsidRPr="00B63106">
        <w:rPr>
          <w:rFonts w:ascii="Times New Roman" w:hAnsi="Times New Roman" w:cs="Times New Roman"/>
          <w:noProof/>
        </w:rPr>
        <w:drawing>
          <wp:inline distT="0" distB="0" distL="0" distR="0" wp14:anchorId="7C01D23E" wp14:editId="04CB7A37">
            <wp:extent cx="5631180" cy="3533775"/>
            <wp:effectExtent l="0" t="0" r="7620" b="9525"/>
            <wp:docPr id="4" name="Picture 4" descr="F:\pictures\Screenshots\Screenshot (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ictures\Screenshots\Screenshot (397).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887" r="1" b="7867"/>
                    <a:stretch/>
                  </pic:blipFill>
                  <pic:spPr bwMode="auto">
                    <a:xfrm>
                      <a:off x="0" y="0"/>
                      <a:ext cx="5656969" cy="3549959"/>
                    </a:xfrm>
                    <a:prstGeom prst="rect">
                      <a:avLst/>
                    </a:prstGeom>
                    <a:noFill/>
                    <a:ln>
                      <a:noFill/>
                    </a:ln>
                    <a:extLst>
                      <a:ext uri="{53640926-AAD7-44D8-BBD7-CCE9431645EC}">
                        <a14:shadowObscured xmlns:a14="http://schemas.microsoft.com/office/drawing/2010/main"/>
                      </a:ext>
                    </a:extLst>
                  </pic:spPr>
                </pic:pic>
              </a:graphicData>
            </a:graphic>
          </wp:inline>
        </w:drawing>
      </w:r>
    </w:p>
    <w:p w14:paraId="3CE3860F" w14:textId="77777777" w:rsidR="00B63106" w:rsidRDefault="00B63106" w:rsidP="00B63106">
      <w:pPr>
        <w:pStyle w:val="ListParagraph"/>
        <w:ind w:left="770"/>
        <w:rPr>
          <w:rFonts w:ascii="Times New Roman" w:hAnsi="Times New Roman" w:cs="Times New Roman"/>
        </w:rPr>
      </w:pPr>
    </w:p>
    <w:p w14:paraId="25E576A6" w14:textId="0EADCECF" w:rsidR="00B63106" w:rsidRPr="009B5A00" w:rsidRDefault="00B63106" w:rsidP="00B63106">
      <w:pPr>
        <w:pStyle w:val="ListParagraph"/>
        <w:ind w:left="770"/>
        <w:rPr>
          <w:rFonts w:ascii="Times New Roman" w:hAnsi="Times New Roman" w:cs="Times New Roman"/>
        </w:rPr>
      </w:pPr>
      <w:r w:rsidRPr="00B63106">
        <w:rPr>
          <w:rFonts w:ascii="Times New Roman" w:hAnsi="Times New Roman" w:cs="Times New Roman"/>
          <w:noProof/>
        </w:rPr>
        <w:lastRenderedPageBreak/>
        <w:drawing>
          <wp:inline distT="0" distB="0" distL="0" distR="0" wp14:anchorId="6CEB9506" wp14:editId="33C61206">
            <wp:extent cx="5723513" cy="3009900"/>
            <wp:effectExtent l="0" t="0" r="0" b="0"/>
            <wp:docPr id="3" name="Picture 3" descr="F:\pictures\Screenshots\Screenshot (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ictures\Screenshots\Screenshot (40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66" b="6619"/>
                    <a:stretch/>
                  </pic:blipFill>
                  <pic:spPr bwMode="auto">
                    <a:xfrm>
                      <a:off x="0" y="0"/>
                      <a:ext cx="5733734" cy="3015275"/>
                    </a:xfrm>
                    <a:prstGeom prst="rect">
                      <a:avLst/>
                    </a:prstGeom>
                    <a:noFill/>
                    <a:ln>
                      <a:noFill/>
                    </a:ln>
                    <a:extLst>
                      <a:ext uri="{53640926-AAD7-44D8-BBD7-CCE9431645EC}">
                        <a14:shadowObscured xmlns:a14="http://schemas.microsoft.com/office/drawing/2010/main"/>
                      </a:ext>
                    </a:extLst>
                  </pic:spPr>
                </pic:pic>
              </a:graphicData>
            </a:graphic>
          </wp:inline>
        </w:drawing>
      </w:r>
    </w:p>
    <w:p w14:paraId="6502A804" w14:textId="77777777" w:rsidR="00392920" w:rsidRPr="009B5A00" w:rsidRDefault="00B63106">
      <w:pPr>
        <w:pStyle w:val="Heading2"/>
        <w:rPr>
          <w:rFonts w:ascii="Times New Roman" w:hAnsi="Times New Roman" w:cs="Times New Roman"/>
        </w:rPr>
      </w:pPr>
      <w:r w:rsidRPr="009B5A00">
        <w:rPr>
          <w:rFonts w:ascii="Times New Roman" w:hAnsi="Times New Roman" w:cs="Times New Roman"/>
        </w:rPr>
        <w:t>3.2 LabVIEW Implementation with Speedy 33 Kit</w:t>
      </w:r>
    </w:p>
    <w:p w14:paraId="32BEBEFA" w14:textId="3040DA8C" w:rsidR="00DE4CD9" w:rsidRPr="009B5A00" w:rsidRDefault="00B63106" w:rsidP="00DE4CD9">
      <w:pPr>
        <w:rPr>
          <w:rFonts w:ascii="Times New Roman" w:hAnsi="Times New Roman" w:cs="Times New Roman"/>
        </w:rPr>
      </w:pPr>
      <w:r w:rsidRPr="009B5A00">
        <w:rPr>
          <w:rFonts w:ascii="Times New Roman" w:hAnsi="Times New Roman" w:cs="Times New Roman"/>
        </w:rPr>
        <w:t>The design was implemented in LabVIEW interfaced with the Speedy 33 Kit for real-time signal processing. The steps for implementing the filter are outlined below:</w:t>
      </w:r>
    </w:p>
    <w:p w14:paraId="4843DBA1" w14:textId="73B3C78D" w:rsidR="00DE4CD9" w:rsidRPr="009B5A00" w:rsidRDefault="00B63106" w:rsidP="00DE4CD9">
      <w:pPr>
        <w:pStyle w:val="ListParagraph"/>
        <w:numPr>
          <w:ilvl w:val="0"/>
          <w:numId w:val="12"/>
        </w:numPr>
        <w:rPr>
          <w:rFonts w:ascii="Times New Roman" w:hAnsi="Times New Roman" w:cs="Times New Roman"/>
        </w:rPr>
      </w:pPr>
      <w:r w:rsidRPr="009B5A00">
        <w:rPr>
          <w:rFonts w:ascii="Times New Roman" w:hAnsi="Times New Roman" w:cs="Times New Roman"/>
        </w:rPr>
        <w:t>LabVIEW Setup: LabVIEW was used to create a new VI (Virtual Instrument) for the filter implementation. The Speedy 33 Kit was connected, and the sampling frequency was configured to 8 kHz.</w:t>
      </w:r>
    </w:p>
    <w:p w14:paraId="3040E5B0" w14:textId="14D303AE" w:rsidR="00DE4CD9" w:rsidRPr="009B5A00" w:rsidRDefault="00B63106" w:rsidP="00DE4CD9">
      <w:pPr>
        <w:pStyle w:val="ListParagraph"/>
        <w:numPr>
          <w:ilvl w:val="0"/>
          <w:numId w:val="12"/>
        </w:numPr>
        <w:rPr>
          <w:rFonts w:ascii="Times New Roman" w:hAnsi="Times New Roman" w:cs="Times New Roman"/>
        </w:rPr>
      </w:pPr>
      <w:r w:rsidRPr="009B5A00">
        <w:rPr>
          <w:rFonts w:ascii="Times New Roman" w:hAnsi="Times New Roman" w:cs="Times New Roman"/>
        </w:rPr>
        <w:t>Designing the Filter: The Band-Stop Filter was created in LabVIEW using the Filter Express VI from the Signal Processing palette. Alternatively, a custom block diagram was constructed using the imported coefficients in a Direct Form II Transposed Structure.</w:t>
      </w:r>
    </w:p>
    <w:p w14:paraId="1C541A48" w14:textId="538D6DA2" w:rsidR="00DE4CD9" w:rsidRPr="009B5A00" w:rsidRDefault="00B63106" w:rsidP="00DE4CD9">
      <w:pPr>
        <w:pStyle w:val="ListParagraph"/>
        <w:numPr>
          <w:ilvl w:val="0"/>
          <w:numId w:val="12"/>
        </w:numPr>
        <w:rPr>
          <w:rFonts w:ascii="Times New Roman" w:hAnsi="Times New Roman" w:cs="Times New Roman"/>
        </w:rPr>
      </w:pPr>
      <w:r w:rsidRPr="009B5A00">
        <w:rPr>
          <w:rFonts w:ascii="Times New Roman" w:hAnsi="Times New Roman" w:cs="Times New Roman"/>
        </w:rPr>
        <w:t xml:space="preserve"> Real-Time Processing: The Speedy 33 Kit was used for real-time signal input, simulating or acquiring a noisy signal. The filter was applied to this input signal, and the output was monitored to confirm that the filter met the desired specifications. </w:t>
      </w:r>
    </w:p>
    <w:p w14:paraId="31F49EA9" w14:textId="120DEAFD" w:rsidR="00392920" w:rsidRDefault="00B63106" w:rsidP="00DE4CD9">
      <w:pPr>
        <w:pStyle w:val="ListParagraph"/>
        <w:numPr>
          <w:ilvl w:val="0"/>
          <w:numId w:val="12"/>
        </w:numPr>
        <w:rPr>
          <w:rFonts w:ascii="Times New Roman" w:hAnsi="Times New Roman" w:cs="Times New Roman"/>
        </w:rPr>
      </w:pPr>
      <w:r w:rsidRPr="009B5A00">
        <w:rPr>
          <w:rFonts w:ascii="Times New Roman" w:hAnsi="Times New Roman" w:cs="Times New Roman"/>
        </w:rPr>
        <w:t>Performance Verification: The FFT Spectrum Analyzer in LabVIEW was used to validate the filter's performance, ensuring the stopband attenuation exceeded 40 dB and the passband ripple remained below 0.01 dB.</w:t>
      </w:r>
    </w:p>
    <w:p w14:paraId="3AFC9B44" w14:textId="4391EDFF" w:rsidR="00B63106" w:rsidRPr="009B5A00" w:rsidRDefault="00B63106" w:rsidP="00B63106">
      <w:pPr>
        <w:pStyle w:val="ListParagraph"/>
        <w:ind w:left="810"/>
        <w:rPr>
          <w:rFonts w:ascii="Times New Roman" w:hAnsi="Times New Roman" w:cs="Times New Roman"/>
        </w:rPr>
      </w:pPr>
      <w:r w:rsidRPr="00B63106">
        <w:rPr>
          <w:rFonts w:ascii="Times New Roman" w:hAnsi="Times New Roman" w:cs="Times New Roman"/>
          <w:noProof/>
        </w:rPr>
        <w:lastRenderedPageBreak/>
        <w:drawing>
          <wp:inline distT="0" distB="0" distL="0" distR="0" wp14:anchorId="6604FE3A" wp14:editId="65A3A4D8">
            <wp:extent cx="4295775" cy="2371487"/>
            <wp:effectExtent l="0" t="0" r="0" b="0"/>
            <wp:docPr id="7" name="Picture 7" descr="F:\pictures\Screenshots\Screenshot (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ictures\Screenshots\Screenshot (396).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563" r="23245" b="23101"/>
                    <a:stretch/>
                  </pic:blipFill>
                  <pic:spPr bwMode="auto">
                    <a:xfrm>
                      <a:off x="0" y="0"/>
                      <a:ext cx="4296763" cy="2372032"/>
                    </a:xfrm>
                    <a:prstGeom prst="rect">
                      <a:avLst/>
                    </a:prstGeom>
                    <a:noFill/>
                    <a:ln>
                      <a:noFill/>
                    </a:ln>
                    <a:extLst>
                      <a:ext uri="{53640926-AAD7-44D8-BBD7-CCE9431645EC}">
                        <a14:shadowObscured xmlns:a14="http://schemas.microsoft.com/office/drawing/2010/main"/>
                      </a:ext>
                    </a:extLst>
                  </pic:spPr>
                </pic:pic>
              </a:graphicData>
            </a:graphic>
          </wp:inline>
        </w:drawing>
      </w:r>
    </w:p>
    <w:p w14:paraId="15F53A19" w14:textId="2B3AC5F5" w:rsidR="00392920" w:rsidRPr="009B5A00" w:rsidRDefault="00184809">
      <w:pPr>
        <w:pStyle w:val="Heading1"/>
        <w:rPr>
          <w:rFonts w:ascii="Times New Roman" w:hAnsi="Times New Roman" w:cs="Times New Roman"/>
        </w:rPr>
      </w:pPr>
      <w:r>
        <w:rPr>
          <w:rFonts w:ascii="Times New Roman" w:hAnsi="Times New Roman" w:cs="Times New Roman"/>
        </w:rPr>
        <w:t>4</w:t>
      </w:r>
      <w:r w:rsidR="00B63106" w:rsidRPr="009B5A00">
        <w:rPr>
          <w:rFonts w:ascii="Times New Roman" w:hAnsi="Times New Roman" w:cs="Times New Roman"/>
        </w:rPr>
        <w:t>. Applications</w:t>
      </w:r>
    </w:p>
    <w:p w14:paraId="7BC28946" w14:textId="4A2C92B7" w:rsidR="00392920" w:rsidRPr="009B5A00" w:rsidRDefault="00B63106">
      <w:pPr>
        <w:rPr>
          <w:rFonts w:ascii="Times New Roman" w:hAnsi="Times New Roman" w:cs="Times New Roman"/>
        </w:rPr>
      </w:pPr>
      <w:r w:rsidRPr="009B5A00">
        <w:rPr>
          <w:rFonts w:ascii="Times New Roman" w:hAnsi="Times New Roman" w:cs="Times New Roman"/>
        </w:rPr>
        <w:t>The band-stop filter has several important applications in digital signal processing, particularly in the following areas:</w:t>
      </w:r>
      <w:r w:rsidRPr="009B5A00">
        <w:rPr>
          <w:rFonts w:ascii="Times New Roman" w:hAnsi="Times New Roman" w:cs="Times New Roman"/>
        </w:rPr>
        <w:br/>
        <w:t>1</w:t>
      </w:r>
      <w:r w:rsidRPr="009B5A00">
        <w:rPr>
          <w:rFonts w:ascii="Times New Roman" w:hAnsi="Times New Roman" w:cs="Times New Roman"/>
          <w:b/>
          <w:bCs/>
        </w:rPr>
        <w:t xml:space="preserve">. </w:t>
      </w:r>
      <w:r w:rsidR="009A49D2" w:rsidRPr="009B5A00">
        <w:rPr>
          <w:rFonts w:ascii="Times New Roman" w:hAnsi="Times New Roman" w:cs="Times New Roman"/>
          <w:b/>
          <w:bCs/>
        </w:rPr>
        <w:t xml:space="preserve"> </w:t>
      </w:r>
      <w:r w:rsidRPr="009B5A00">
        <w:rPr>
          <w:rFonts w:ascii="Times New Roman" w:hAnsi="Times New Roman" w:cs="Times New Roman"/>
          <w:b/>
          <w:bCs/>
        </w:rPr>
        <w:t>Audio Signal Processing</w:t>
      </w:r>
      <w:r w:rsidR="009A49D2" w:rsidRPr="009B5A00">
        <w:rPr>
          <w:rFonts w:ascii="Times New Roman" w:hAnsi="Times New Roman" w:cs="Times New Roman"/>
          <w:b/>
          <w:bCs/>
        </w:rPr>
        <w:t xml:space="preserve"> </w:t>
      </w:r>
      <w:r w:rsidRPr="009B5A00">
        <w:rPr>
          <w:rFonts w:ascii="Times New Roman" w:hAnsi="Times New Roman" w:cs="Times New Roman"/>
          <w:b/>
          <w:bCs/>
        </w:rPr>
        <w:t>:</w:t>
      </w:r>
      <w:r w:rsidRPr="009B5A00">
        <w:rPr>
          <w:rFonts w:ascii="Times New Roman" w:hAnsi="Times New Roman" w:cs="Times New Roman"/>
        </w:rPr>
        <w:t xml:space="preserve"> The filter can be used to remove unwanted noise or interference in specific frequency ranges, such as eliminating hum from audio recordings (e.g., 50/60 Hz electrical noise) while preserving the rest of the signal spectrum.</w:t>
      </w:r>
      <w:r w:rsidRPr="009B5A00">
        <w:rPr>
          <w:rFonts w:ascii="Times New Roman" w:hAnsi="Times New Roman" w:cs="Times New Roman"/>
        </w:rPr>
        <w:br/>
        <w:t xml:space="preserve">2. </w:t>
      </w:r>
      <w:r w:rsidR="009A49D2" w:rsidRPr="009B5A00">
        <w:rPr>
          <w:rFonts w:ascii="Times New Roman" w:hAnsi="Times New Roman" w:cs="Times New Roman"/>
        </w:rPr>
        <w:t xml:space="preserve"> </w:t>
      </w:r>
      <w:r w:rsidRPr="009B5A00">
        <w:rPr>
          <w:rFonts w:ascii="Times New Roman" w:hAnsi="Times New Roman" w:cs="Times New Roman"/>
          <w:b/>
          <w:bCs/>
        </w:rPr>
        <w:t>Communication Systems</w:t>
      </w:r>
      <w:r w:rsidR="009A49D2" w:rsidRPr="009B5A00">
        <w:rPr>
          <w:rFonts w:ascii="Times New Roman" w:hAnsi="Times New Roman" w:cs="Times New Roman"/>
          <w:b/>
          <w:bCs/>
        </w:rPr>
        <w:t xml:space="preserve"> </w:t>
      </w:r>
      <w:r w:rsidRPr="009B5A00">
        <w:rPr>
          <w:rFonts w:ascii="Times New Roman" w:hAnsi="Times New Roman" w:cs="Times New Roman"/>
          <w:b/>
          <w:bCs/>
        </w:rPr>
        <w:t>:</w:t>
      </w:r>
      <w:r w:rsidRPr="009B5A00">
        <w:rPr>
          <w:rFonts w:ascii="Times New Roman" w:hAnsi="Times New Roman" w:cs="Times New Roman"/>
        </w:rPr>
        <w:t xml:space="preserve"> In communication systems, band-stop filters can be used to block interference signals in certain frequency ranges, ensuring that the desired communication signal is transmitted clearly without interference from specific frequencies.</w:t>
      </w:r>
      <w:r w:rsidRPr="009B5A00">
        <w:rPr>
          <w:rFonts w:ascii="Times New Roman" w:hAnsi="Times New Roman" w:cs="Times New Roman"/>
        </w:rPr>
        <w:br/>
        <w:t xml:space="preserve">3. </w:t>
      </w:r>
      <w:r w:rsidR="009A49D2" w:rsidRPr="009B5A00">
        <w:rPr>
          <w:rFonts w:ascii="Times New Roman" w:hAnsi="Times New Roman" w:cs="Times New Roman"/>
          <w:b/>
          <w:bCs/>
        </w:rPr>
        <w:t xml:space="preserve"> </w:t>
      </w:r>
      <w:r w:rsidRPr="009B5A00">
        <w:rPr>
          <w:rFonts w:ascii="Times New Roman" w:hAnsi="Times New Roman" w:cs="Times New Roman"/>
          <w:b/>
          <w:bCs/>
        </w:rPr>
        <w:t>Biomedical Signal Processing</w:t>
      </w:r>
      <w:r w:rsidR="009A49D2" w:rsidRPr="009B5A00">
        <w:rPr>
          <w:rFonts w:ascii="Times New Roman" w:hAnsi="Times New Roman" w:cs="Times New Roman"/>
        </w:rPr>
        <w:t xml:space="preserve"> </w:t>
      </w:r>
      <w:r w:rsidRPr="009B5A00">
        <w:rPr>
          <w:rFonts w:ascii="Times New Roman" w:hAnsi="Times New Roman" w:cs="Times New Roman"/>
        </w:rPr>
        <w:t>: The filter can be used in applications like EEG or ECG to remove certain unwanted frequency components (e.g., power line noise) that might interfere with signal interpretation.</w:t>
      </w:r>
      <w:r w:rsidRPr="009B5A00">
        <w:rPr>
          <w:rFonts w:ascii="Times New Roman" w:hAnsi="Times New Roman" w:cs="Times New Roman"/>
        </w:rPr>
        <w:br/>
        <w:t xml:space="preserve">4. </w:t>
      </w:r>
      <w:r w:rsidR="009A49D2" w:rsidRPr="009B5A00">
        <w:rPr>
          <w:rFonts w:ascii="Times New Roman" w:hAnsi="Times New Roman" w:cs="Times New Roman"/>
        </w:rPr>
        <w:t xml:space="preserve"> </w:t>
      </w:r>
      <w:r w:rsidRPr="009B5A00">
        <w:rPr>
          <w:rFonts w:ascii="Times New Roman" w:hAnsi="Times New Roman" w:cs="Times New Roman"/>
          <w:b/>
          <w:bCs/>
        </w:rPr>
        <w:t>Radar and Navigation</w:t>
      </w:r>
      <w:r w:rsidR="009A49D2" w:rsidRPr="009B5A00">
        <w:rPr>
          <w:rFonts w:ascii="Times New Roman" w:hAnsi="Times New Roman" w:cs="Times New Roman"/>
          <w:b/>
          <w:bCs/>
        </w:rPr>
        <w:t xml:space="preserve"> </w:t>
      </w:r>
      <w:r w:rsidRPr="009B5A00">
        <w:rPr>
          <w:rFonts w:ascii="Times New Roman" w:hAnsi="Times New Roman" w:cs="Times New Roman"/>
        </w:rPr>
        <w:t>: In radar systems, band-stop filters are often used to suppress known interference or jamming signals in specific frequency ranges, enhancing the detection of desired signals.</w:t>
      </w:r>
      <w:r w:rsidRPr="009B5A00">
        <w:rPr>
          <w:rFonts w:ascii="Times New Roman" w:hAnsi="Times New Roman" w:cs="Times New Roman"/>
        </w:rPr>
        <w:br/>
        <w:t xml:space="preserve">5. </w:t>
      </w:r>
      <w:r w:rsidR="009A49D2" w:rsidRPr="009B5A00">
        <w:rPr>
          <w:rFonts w:ascii="Times New Roman" w:hAnsi="Times New Roman" w:cs="Times New Roman"/>
          <w:b/>
        </w:rPr>
        <w:t xml:space="preserve"> </w:t>
      </w:r>
      <w:r w:rsidRPr="009B5A00">
        <w:rPr>
          <w:rFonts w:ascii="Times New Roman" w:hAnsi="Times New Roman" w:cs="Times New Roman"/>
          <w:b/>
        </w:rPr>
        <w:t>Seismic and Geophysical Applications</w:t>
      </w:r>
      <w:r w:rsidR="009A49D2" w:rsidRPr="009B5A00">
        <w:rPr>
          <w:rFonts w:ascii="Times New Roman" w:hAnsi="Times New Roman" w:cs="Times New Roman"/>
        </w:rPr>
        <w:t xml:space="preserve"> </w:t>
      </w:r>
      <w:r w:rsidRPr="009B5A00">
        <w:rPr>
          <w:rFonts w:ascii="Times New Roman" w:hAnsi="Times New Roman" w:cs="Times New Roman"/>
        </w:rPr>
        <w:t>: The filter can be used in seismic signal processing to remove noise from specific frequency ranges, helping geophysicists detect important signals for analysis.</w:t>
      </w:r>
      <w:r w:rsidRPr="009B5A00">
        <w:rPr>
          <w:rFonts w:ascii="Times New Roman" w:hAnsi="Times New Roman" w:cs="Times New Roman"/>
        </w:rPr>
        <w:br/>
        <w:t xml:space="preserve">6. </w:t>
      </w:r>
      <w:r w:rsidR="009A49D2" w:rsidRPr="009B5A00">
        <w:rPr>
          <w:rFonts w:ascii="Times New Roman" w:hAnsi="Times New Roman" w:cs="Times New Roman"/>
          <w:b/>
        </w:rPr>
        <w:t xml:space="preserve"> </w:t>
      </w:r>
      <w:r w:rsidRPr="009B5A00">
        <w:rPr>
          <w:rFonts w:ascii="Times New Roman" w:hAnsi="Times New Roman" w:cs="Times New Roman"/>
          <w:b/>
        </w:rPr>
        <w:t>Medical Instrumentation</w:t>
      </w:r>
      <w:r w:rsidR="009A49D2" w:rsidRPr="009B5A00">
        <w:rPr>
          <w:rFonts w:ascii="Times New Roman" w:hAnsi="Times New Roman" w:cs="Times New Roman"/>
        </w:rPr>
        <w:t xml:space="preserve"> </w:t>
      </w:r>
      <w:r w:rsidRPr="009B5A00">
        <w:rPr>
          <w:rFonts w:ascii="Times New Roman" w:hAnsi="Times New Roman" w:cs="Times New Roman"/>
        </w:rPr>
        <w:t>: Band-stop filters can be used in medical instruments such as pacemakers, ultrasound systems, and blood pressure monitors to prevent frequency interference that could affect the accuracy of readings.</w:t>
      </w:r>
    </w:p>
    <w:p w14:paraId="7E31271C" w14:textId="26F90F15" w:rsidR="00392920" w:rsidRPr="009B5A00" w:rsidRDefault="00184809">
      <w:pPr>
        <w:pStyle w:val="Heading1"/>
        <w:rPr>
          <w:rFonts w:ascii="Times New Roman" w:hAnsi="Times New Roman" w:cs="Times New Roman"/>
        </w:rPr>
      </w:pPr>
      <w:r>
        <w:rPr>
          <w:rFonts w:ascii="Times New Roman" w:hAnsi="Times New Roman" w:cs="Times New Roman"/>
        </w:rPr>
        <w:t>5</w:t>
      </w:r>
      <w:r w:rsidR="00DE4CD9" w:rsidRPr="009B5A00">
        <w:rPr>
          <w:rFonts w:ascii="Times New Roman" w:hAnsi="Times New Roman" w:cs="Times New Roman"/>
        </w:rPr>
        <w:t>. Future Work</w:t>
      </w:r>
    </w:p>
    <w:p w14:paraId="4950A179" w14:textId="77777777" w:rsidR="00794390" w:rsidRPr="009B5A00" w:rsidRDefault="00B63106" w:rsidP="00794390">
      <w:pPr>
        <w:pStyle w:val="ListParagraph"/>
        <w:numPr>
          <w:ilvl w:val="0"/>
          <w:numId w:val="11"/>
        </w:numPr>
        <w:rPr>
          <w:rFonts w:ascii="Times New Roman" w:hAnsi="Times New Roman" w:cs="Times New Roman"/>
        </w:rPr>
      </w:pPr>
      <w:r w:rsidRPr="009B5A00">
        <w:rPr>
          <w:rFonts w:ascii="Times New Roman" w:hAnsi="Times New Roman" w:cs="Times New Roman"/>
        </w:rPr>
        <w:t>Future research could focus on the following areas:</w:t>
      </w:r>
      <w:r w:rsidRPr="009B5A00">
        <w:rPr>
          <w:rFonts w:ascii="Times New Roman" w:hAnsi="Times New Roman" w:cs="Times New Roman"/>
        </w:rPr>
        <w:br/>
        <w:t>Optimization: Reducing the filter order for real-time applications while maintaining performance.</w:t>
      </w:r>
    </w:p>
    <w:p w14:paraId="0F97BB76" w14:textId="77777777" w:rsidR="00794390" w:rsidRPr="009B5A00" w:rsidRDefault="00B63106" w:rsidP="00794390">
      <w:pPr>
        <w:pStyle w:val="ListParagraph"/>
        <w:numPr>
          <w:ilvl w:val="0"/>
          <w:numId w:val="11"/>
        </w:numPr>
        <w:rPr>
          <w:rFonts w:ascii="Times New Roman" w:hAnsi="Times New Roman" w:cs="Times New Roman"/>
        </w:rPr>
      </w:pPr>
      <w:r w:rsidRPr="009B5A00">
        <w:rPr>
          <w:rFonts w:ascii="Times New Roman" w:hAnsi="Times New Roman" w:cs="Times New Roman"/>
        </w:rPr>
        <w:t>Hardware Implementation: Exploring FPGA or DSP processors for more efficient real-time filtering.</w:t>
      </w:r>
    </w:p>
    <w:p w14:paraId="3EB65A87" w14:textId="424942E2" w:rsidR="00392920" w:rsidRPr="009B5A00" w:rsidRDefault="00B63106" w:rsidP="00794390">
      <w:pPr>
        <w:pStyle w:val="ListParagraph"/>
        <w:numPr>
          <w:ilvl w:val="0"/>
          <w:numId w:val="11"/>
        </w:numPr>
        <w:rPr>
          <w:rFonts w:ascii="Times New Roman" w:hAnsi="Times New Roman" w:cs="Times New Roman"/>
        </w:rPr>
      </w:pPr>
      <w:r w:rsidRPr="009B5A00">
        <w:rPr>
          <w:rFonts w:ascii="Times New Roman" w:hAnsi="Times New Roman" w:cs="Times New Roman"/>
        </w:rPr>
        <w:lastRenderedPageBreak/>
        <w:t>Adaptive Filters: Designing adaptive band-stop filters for applications with time-varying interference.</w:t>
      </w:r>
    </w:p>
    <w:p w14:paraId="6B3AC4C0" w14:textId="781AF1C6" w:rsidR="00DE4CD9" w:rsidRPr="009B5A00" w:rsidRDefault="00184809" w:rsidP="00DE4CD9">
      <w:pPr>
        <w:pStyle w:val="Heading1"/>
        <w:rPr>
          <w:rFonts w:ascii="Times New Roman" w:hAnsi="Times New Roman" w:cs="Times New Roman"/>
        </w:rPr>
      </w:pPr>
      <w:r>
        <w:rPr>
          <w:rFonts w:ascii="Times New Roman" w:hAnsi="Times New Roman" w:cs="Times New Roman"/>
        </w:rPr>
        <w:t>6</w:t>
      </w:r>
      <w:r w:rsidR="00DE4CD9" w:rsidRPr="009B5A00">
        <w:rPr>
          <w:rFonts w:ascii="Times New Roman" w:hAnsi="Times New Roman" w:cs="Times New Roman"/>
        </w:rPr>
        <w:t>. Conclusion</w:t>
      </w:r>
    </w:p>
    <w:p w14:paraId="489AFC6D" w14:textId="77777777" w:rsidR="00DE4CD9" w:rsidRPr="009B5A00" w:rsidRDefault="00DE4CD9" w:rsidP="00DE4CD9">
      <w:pPr>
        <w:rPr>
          <w:rFonts w:ascii="Times New Roman" w:hAnsi="Times New Roman" w:cs="Times New Roman"/>
        </w:rPr>
      </w:pPr>
      <w:r w:rsidRPr="009B5A00">
        <w:rPr>
          <w:rFonts w:ascii="Times New Roman" w:hAnsi="Times New Roman" w:cs="Times New Roman"/>
        </w:rPr>
        <w:t>This report successfully demonstrates the design, implementation, and validation of a band-stop filter using both MATLAB and LabVIEW with the Speedy 33 Kit. The filter effectively attenuated frequencies between 2 kHz and 3 kHz, with a passband ripple of 0.01 dB and a stopband attenuation greater than 40 dB, meeting the specified design requirements. The integration of MATLAB and LabVIEW for real-time signal processing highlights the practical feasibility of implementing DSP algorithms in embedded systems.</w:t>
      </w:r>
    </w:p>
    <w:p w14:paraId="2C77E73B" w14:textId="77777777" w:rsidR="00DE4CD9" w:rsidRPr="009B5A00" w:rsidRDefault="00DE4CD9" w:rsidP="00DE4CD9">
      <w:pPr>
        <w:rPr>
          <w:rFonts w:ascii="Times New Roman" w:hAnsi="Times New Roman" w:cs="Times New Roman"/>
        </w:rPr>
      </w:pPr>
    </w:p>
    <w:p w14:paraId="6222E546" w14:textId="2D56053E" w:rsidR="00392920" w:rsidRPr="009B5A00" w:rsidRDefault="00392920">
      <w:pPr>
        <w:rPr>
          <w:rFonts w:ascii="Times New Roman" w:hAnsi="Times New Roman" w:cs="Times New Roman"/>
        </w:rPr>
      </w:pPr>
    </w:p>
    <w:sectPr w:rsidR="00392920" w:rsidRPr="009B5A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4453EA"/>
    <w:multiLevelType w:val="hybridMultilevel"/>
    <w:tmpl w:val="D2F6CFF8"/>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81A5BB5"/>
    <w:multiLevelType w:val="hybridMultilevel"/>
    <w:tmpl w:val="F1D40A2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11" w15:restartNumberingAfterBreak="0">
    <w:nsid w:val="4D5576F3"/>
    <w:multiLevelType w:val="hybridMultilevel"/>
    <w:tmpl w:val="F5427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6C387308"/>
    <w:multiLevelType w:val="hybridMultilevel"/>
    <w:tmpl w:val="A7CCC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3B5BC3"/>
    <w:multiLevelType w:val="hybridMultilevel"/>
    <w:tmpl w:val="6908BEE6"/>
    <w:lvl w:ilvl="0" w:tplc="AA5C0024">
      <w:numFmt w:val="bullet"/>
      <w:lvlText w:val="•"/>
      <w:lvlJc w:val="left"/>
      <w:pPr>
        <w:ind w:left="360" w:hanging="360"/>
      </w:pPr>
      <w:rPr>
        <w:rFonts w:hint="default"/>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25039948">
    <w:abstractNumId w:val="8"/>
  </w:num>
  <w:num w:numId="2" w16cid:durableId="112090976">
    <w:abstractNumId w:val="6"/>
  </w:num>
  <w:num w:numId="3" w16cid:durableId="694499798">
    <w:abstractNumId w:val="5"/>
  </w:num>
  <w:num w:numId="4" w16cid:durableId="1709068825">
    <w:abstractNumId w:val="4"/>
  </w:num>
  <w:num w:numId="5" w16cid:durableId="1327784309">
    <w:abstractNumId w:val="7"/>
  </w:num>
  <w:num w:numId="6" w16cid:durableId="2033874093">
    <w:abstractNumId w:val="3"/>
  </w:num>
  <w:num w:numId="7" w16cid:durableId="1701512210">
    <w:abstractNumId w:val="2"/>
  </w:num>
  <w:num w:numId="8" w16cid:durableId="2021424923">
    <w:abstractNumId w:val="1"/>
  </w:num>
  <w:num w:numId="9" w16cid:durableId="611474543">
    <w:abstractNumId w:val="0"/>
  </w:num>
  <w:num w:numId="10" w16cid:durableId="2105026665">
    <w:abstractNumId w:val="11"/>
  </w:num>
  <w:num w:numId="11" w16cid:durableId="1033385134">
    <w:abstractNumId w:val="12"/>
  </w:num>
  <w:num w:numId="12" w16cid:durableId="2083409709">
    <w:abstractNumId w:val="10"/>
  </w:num>
  <w:num w:numId="13" w16cid:durableId="1744789271">
    <w:abstractNumId w:val="9"/>
  </w:num>
  <w:num w:numId="14" w16cid:durableId="13864885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15074B"/>
    <w:rsid w:val="00160E08"/>
    <w:rsid w:val="00184809"/>
    <w:rsid w:val="0029639D"/>
    <w:rsid w:val="002C3461"/>
    <w:rsid w:val="00326F90"/>
    <w:rsid w:val="00392920"/>
    <w:rsid w:val="003D6847"/>
    <w:rsid w:val="004777F4"/>
    <w:rsid w:val="00794390"/>
    <w:rsid w:val="009A49D2"/>
    <w:rsid w:val="009B5A00"/>
    <w:rsid w:val="00AA1D8D"/>
    <w:rsid w:val="00B47730"/>
    <w:rsid w:val="00B63106"/>
    <w:rsid w:val="00C15DE4"/>
    <w:rsid w:val="00CB0664"/>
    <w:rsid w:val="00DE4C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5CFF3"/>
  <w14:defaultImageDpi w14:val="300"/>
  <w15:docId w15:val="{0FF334E4-FEE7-41DD-8285-77889DCE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024874">
      <w:bodyDiv w:val="1"/>
      <w:marLeft w:val="0"/>
      <w:marRight w:val="0"/>
      <w:marTop w:val="0"/>
      <w:marBottom w:val="0"/>
      <w:divBdr>
        <w:top w:val="none" w:sz="0" w:space="0" w:color="auto"/>
        <w:left w:val="none" w:sz="0" w:space="0" w:color="auto"/>
        <w:bottom w:val="none" w:sz="0" w:space="0" w:color="auto"/>
        <w:right w:val="none" w:sz="0" w:space="0" w:color="auto"/>
      </w:divBdr>
    </w:div>
    <w:div w:id="515388598">
      <w:bodyDiv w:val="1"/>
      <w:marLeft w:val="0"/>
      <w:marRight w:val="0"/>
      <w:marTop w:val="0"/>
      <w:marBottom w:val="0"/>
      <w:divBdr>
        <w:top w:val="none" w:sz="0" w:space="0" w:color="auto"/>
        <w:left w:val="none" w:sz="0" w:space="0" w:color="auto"/>
        <w:bottom w:val="none" w:sz="0" w:space="0" w:color="auto"/>
        <w:right w:val="none" w:sz="0" w:space="0" w:color="auto"/>
      </w:divBdr>
    </w:div>
    <w:div w:id="1668169091">
      <w:bodyDiv w:val="1"/>
      <w:marLeft w:val="0"/>
      <w:marRight w:val="0"/>
      <w:marTop w:val="0"/>
      <w:marBottom w:val="0"/>
      <w:divBdr>
        <w:top w:val="none" w:sz="0" w:space="0" w:color="auto"/>
        <w:left w:val="none" w:sz="0" w:space="0" w:color="auto"/>
        <w:bottom w:val="none" w:sz="0" w:space="0" w:color="auto"/>
        <w:right w:val="none" w:sz="0" w:space="0" w:color="auto"/>
      </w:divBdr>
    </w:div>
    <w:div w:id="18348319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A5E1A-6C09-41BC-84ED-0B886468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Yaseen</cp:lastModifiedBy>
  <cp:revision>3</cp:revision>
  <dcterms:created xsi:type="dcterms:W3CDTF">2024-12-19T04:13:00Z</dcterms:created>
  <dcterms:modified xsi:type="dcterms:W3CDTF">2024-12-20T11:27:00Z</dcterms:modified>
  <cp:category/>
</cp:coreProperties>
</file>